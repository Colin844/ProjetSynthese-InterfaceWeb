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3CC26" w14:textId="77777777" w:rsidR="00BC751E" w:rsidRPr="0051781C" w:rsidRDefault="00000000">
      <w:pPr>
        <w:pStyle w:val="Titre1"/>
        <w:rPr>
          <w:lang w:val="fr-CA"/>
        </w:rPr>
      </w:pPr>
      <w:r w:rsidRPr="0051781C">
        <w:rPr>
          <w:lang w:val="fr-CA"/>
        </w:rPr>
        <w:t>Plan du Travail</w:t>
      </w:r>
    </w:p>
    <w:p w14:paraId="23AB71EC" w14:textId="77777777" w:rsidR="00BC751E" w:rsidRDefault="00000000">
      <w:pPr>
        <w:pStyle w:val="Titre2"/>
      </w:pPr>
      <w:r>
        <w:t>1. Introduction</w:t>
      </w:r>
    </w:p>
    <w:p w14:paraId="4ABA7EF7" w14:textId="500370DE" w:rsidR="0051781C" w:rsidRPr="0051781C" w:rsidRDefault="00835489" w:rsidP="0051781C">
      <w:pPr>
        <w:rPr>
          <w:lang w:val="fr-CA"/>
        </w:rPr>
      </w:pPr>
      <w:r w:rsidRPr="00835489">
        <w:rPr>
          <w:lang w:val="fr-CA"/>
        </w:rPr>
        <w:t>Dans le cadre de l'exercice 3 du cours 420-3E5-MO</w:t>
      </w:r>
      <w:r>
        <w:rPr>
          <w:lang w:val="fr-CA"/>
        </w:rPr>
        <w:t>,</w:t>
      </w:r>
      <w:r w:rsidRPr="00835489">
        <w:rPr>
          <w:lang w:val="fr-CA"/>
        </w:rPr>
        <w:t xml:space="preserve"> nous devons concevoir un site web complet pour une future compagnie informatique. Ce document expose le plan de travail et les notions fondamentales qui seront abordées pour réaliser ce projet. Le site comportera 6 pages et utilisera les </w:t>
      </w:r>
      <w:r>
        <w:rPr>
          <w:lang w:val="fr-CA"/>
        </w:rPr>
        <w:t>modèles</w:t>
      </w:r>
      <w:r w:rsidRPr="00835489">
        <w:rPr>
          <w:lang w:val="fr-CA"/>
        </w:rPr>
        <w:t xml:space="preserve"> HTML, CSS, JavaScript, jQuery et jQuery-UI</w:t>
      </w:r>
      <w:r>
        <w:rPr>
          <w:lang w:val="fr-CA"/>
        </w:rPr>
        <w:t>.</w:t>
      </w:r>
    </w:p>
    <w:p w14:paraId="04446AD3" w14:textId="51F266CB" w:rsidR="00BC751E" w:rsidRPr="0051781C" w:rsidRDefault="0051781C">
      <w:pPr>
        <w:pStyle w:val="Titre2"/>
        <w:rPr>
          <w:lang w:val="fr-CA"/>
        </w:rPr>
      </w:pPr>
      <w:r>
        <w:rPr>
          <w:lang w:val="fr-CA"/>
        </w:rPr>
        <w:t>2</w:t>
      </w:r>
      <w:r w:rsidR="00000000" w:rsidRPr="0051781C">
        <w:rPr>
          <w:lang w:val="fr-CA"/>
        </w:rPr>
        <w:t>. Conception du Design</w:t>
      </w:r>
    </w:p>
    <w:p w14:paraId="4FC2C871" w14:textId="4BB3DEEF" w:rsidR="00BC751E" w:rsidRDefault="00000000">
      <w:pPr>
        <w:pStyle w:val="Titre2"/>
        <w:rPr>
          <w:lang w:val="fr-CA"/>
        </w:rPr>
      </w:pPr>
      <w:r w:rsidRPr="0051781C">
        <w:rPr>
          <w:lang w:val="fr-CA"/>
        </w:rPr>
        <w:t xml:space="preserve">   </w:t>
      </w:r>
      <w:r w:rsidR="0051781C">
        <w:rPr>
          <w:lang w:val="fr-CA"/>
        </w:rPr>
        <w:t>2</w:t>
      </w:r>
      <w:r w:rsidRPr="0051781C">
        <w:rPr>
          <w:lang w:val="fr-CA"/>
        </w:rPr>
        <w:t>.1. Structure HTML</w:t>
      </w:r>
    </w:p>
    <w:p w14:paraId="51134152" w14:textId="77777777" w:rsidR="00835489" w:rsidRPr="00835489" w:rsidRDefault="00835489" w:rsidP="00835489">
      <w:pPr>
        <w:rPr>
          <w:b/>
          <w:bCs/>
          <w:lang w:val="fr-CA"/>
        </w:rPr>
      </w:pPr>
      <w:r w:rsidRPr="00835489">
        <w:rPr>
          <w:b/>
          <w:bCs/>
          <w:lang w:val="fr-CA"/>
        </w:rPr>
        <w:t>Page 1 : Accueil</w:t>
      </w:r>
    </w:p>
    <w:p w14:paraId="6ABDB93F" w14:textId="435D990D" w:rsidR="00835489" w:rsidRPr="00835489" w:rsidRDefault="00835489" w:rsidP="00835489">
      <w:pPr>
        <w:numPr>
          <w:ilvl w:val="0"/>
          <w:numId w:val="10"/>
        </w:numPr>
        <w:rPr>
          <w:lang w:val="fr-CA"/>
        </w:rPr>
      </w:pPr>
      <w:r w:rsidRPr="00835489">
        <w:rPr>
          <w:b/>
          <w:bCs/>
          <w:lang w:val="fr-CA"/>
        </w:rPr>
        <w:t>Objectif</w:t>
      </w:r>
      <w:r w:rsidRPr="00835489">
        <w:rPr>
          <w:lang w:val="fr-CA"/>
        </w:rPr>
        <w:t xml:space="preserve"> : Présenter la compagnie</w:t>
      </w:r>
    </w:p>
    <w:p w14:paraId="0B789A67" w14:textId="77777777" w:rsidR="00835489" w:rsidRPr="00835489" w:rsidRDefault="00835489" w:rsidP="00835489">
      <w:pPr>
        <w:numPr>
          <w:ilvl w:val="0"/>
          <w:numId w:val="10"/>
        </w:numPr>
        <w:rPr>
          <w:lang w:val="fr-CA"/>
        </w:rPr>
      </w:pPr>
      <w:r w:rsidRPr="00835489">
        <w:rPr>
          <w:b/>
          <w:bCs/>
          <w:lang w:val="fr-CA"/>
        </w:rPr>
        <w:t>Notions abordées</w:t>
      </w:r>
      <w:r w:rsidRPr="00835489">
        <w:rPr>
          <w:lang w:val="fr-CA"/>
        </w:rPr>
        <w:t xml:space="preserve"> :</w:t>
      </w:r>
    </w:p>
    <w:p w14:paraId="2CC82634" w14:textId="0C899733" w:rsidR="00835489" w:rsidRPr="00835489" w:rsidRDefault="00835489" w:rsidP="00835489">
      <w:pPr>
        <w:numPr>
          <w:ilvl w:val="1"/>
          <w:numId w:val="10"/>
        </w:numPr>
        <w:rPr>
          <w:lang w:val="fr-CA"/>
        </w:rPr>
      </w:pPr>
      <w:r w:rsidRPr="00835489">
        <w:rPr>
          <w:lang w:val="fr-CA"/>
        </w:rPr>
        <w:t>Titres, paragraphes, liens hypertextes, images.</w:t>
      </w:r>
    </w:p>
    <w:p w14:paraId="156E68FE" w14:textId="3E137C05" w:rsidR="00835489" w:rsidRPr="00835489" w:rsidRDefault="002C5186" w:rsidP="00835489">
      <w:pPr>
        <w:numPr>
          <w:ilvl w:val="1"/>
          <w:numId w:val="10"/>
        </w:numPr>
        <w:rPr>
          <w:lang w:val="fr-CA"/>
        </w:rPr>
      </w:pPr>
      <w:r>
        <w:rPr>
          <w:lang w:val="fr-CA"/>
        </w:rPr>
        <w:t>Gestion de boutons</w:t>
      </w:r>
    </w:p>
    <w:p w14:paraId="26C4B4FA" w14:textId="0DB1FA07" w:rsidR="002C5186" w:rsidRDefault="00835489" w:rsidP="00835489">
      <w:pPr>
        <w:numPr>
          <w:ilvl w:val="1"/>
          <w:numId w:val="10"/>
        </w:numPr>
        <w:rPr>
          <w:lang w:val="fr-CA"/>
        </w:rPr>
      </w:pPr>
      <w:r w:rsidRPr="00835489">
        <w:rPr>
          <w:lang w:val="fr-CA"/>
        </w:rPr>
        <w:t>Animation d’apparition du logo</w:t>
      </w:r>
      <w:r w:rsidR="002C5186">
        <w:rPr>
          <w:lang w:val="fr-CA"/>
        </w:rPr>
        <w:t xml:space="preserve"> et du menu de navigation au survol (propriété </w:t>
      </w:r>
      <w:proofErr w:type="spellStart"/>
      <w:r w:rsidR="002C5186">
        <w:rPr>
          <w:lang w:val="fr-CA"/>
        </w:rPr>
        <w:t>hover</w:t>
      </w:r>
      <w:proofErr w:type="spellEnd"/>
      <w:r w:rsidR="002C5186">
        <w:rPr>
          <w:lang w:val="fr-CA"/>
        </w:rPr>
        <w:t xml:space="preserve">) et au </w:t>
      </w:r>
      <w:r w:rsidR="00804B1B">
        <w:rPr>
          <w:lang w:val="fr-CA"/>
        </w:rPr>
        <w:t>clic</w:t>
      </w:r>
      <w:r w:rsidR="002C5186">
        <w:rPr>
          <w:lang w:val="fr-CA"/>
        </w:rPr>
        <w:t xml:space="preserve"> (propriété click)</w:t>
      </w:r>
      <w:r w:rsidRPr="00835489">
        <w:rPr>
          <w:lang w:val="fr-CA"/>
        </w:rPr>
        <w:t>.</w:t>
      </w:r>
      <w:r w:rsidR="002C5186">
        <w:rPr>
          <w:lang w:val="fr-CA"/>
        </w:rPr>
        <w:t xml:space="preserve"> -&gt; Menu de navigation</w:t>
      </w:r>
    </w:p>
    <w:p w14:paraId="47BE926B" w14:textId="6F2F2461" w:rsidR="00835489" w:rsidRPr="00835489" w:rsidRDefault="002C5186" w:rsidP="00835489">
      <w:pPr>
        <w:numPr>
          <w:ilvl w:val="1"/>
          <w:numId w:val="10"/>
        </w:numPr>
        <w:rPr>
          <w:lang w:val="fr-CA"/>
        </w:rPr>
      </w:pPr>
      <w:r>
        <w:rPr>
          <w:lang w:val="fr-CA"/>
        </w:rPr>
        <w:t xml:space="preserve">Galerie d’image avec diaporama </w:t>
      </w:r>
    </w:p>
    <w:p w14:paraId="3257D6E5" w14:textId="77777777" w:rsidR="00835489" w:rsidRPr="00835489" w:rsidRDefault="00835489" w:rsidP="00835489">
      <w:pPr>
        <w:rPr>
          <w:b/>
          <w:bCs/>
          <w:lang w:val="fr-CA"/>
        </w:rPr>
      </w:pPr>
      <w:r w:rsidRPr="00835489">
        <w:rPr>
          <w:b/>
          <w:bCs/>
          <w:lang w:val="fr-CA"/>
        </w:rPr>
        <w:t>Page 2 : À propos</w:t>
      </w:r>
    </w:p>
    <w:p w14:paraId="6EDBD88B" w14:textId="3A403036" w:rsidR="00835489" w:rsidRPr="00835489" w:rsidRDefault="00835489" w:rsidP="00835489">
      <w:pPr>
        <w:numPr>
          <w:ilvl w:val="0"/>
          <w:numId w:val="11"/>
        </w:numPr>
        <w:rPr>
          <w:lang w:val="fr-CA"/>
        </w:rPr>
      </w:pPr>
      <w:r w:rsidRPr="00835489">
        <w:rPr>
          <w:b/>
          <w:bCs/>
          <w:lang w:val="fr-CA"/>
        </w:rPr>
        <w:t>Objectif</w:t>
      </w:r>
      <w:r w:rsidRPr="00835489">
        <w:rPr>
          <w:lang w:val="fr-CA"/>
        </w:rPr>
        <w:t xml:space="preserve"> : Détailler l’historique, l’équipe, </w:t>
      </w:r>
      <w:r w:rsidR="002C5186">
        <w:rPr>
          <w:lang w:val="fr-CA"/>
        </w:rPr>
        <w:t xml:space="preserve">le but </w:t>
      </w:r>
      <w:r w:rsidRPr="00835489">
        <w:rPr>
          <w:lang w:val="fr-CA"/>
        </w:rPr>
        <w:t>et les valeurs de la compagnie.</w:t>
      </w:r>
    </w:p>
    <w:p w14:paraId="030F4609" w14:textId="77777777" w:rsidR="00835489" w:rsidRPr="00835489" w:rsidRDefault="00835489" w:rsidP="00835489">
      <w:pPr>
        <w:numPr>
          <w:ilvl w:val="0"/>
          <w:numId w:val="11"/>
        </w:numPr>
        <w:rPr>
          <w:lang w:val="fr-CA"/>
        </w:rPr>
      </w:pPr>
      <w:r w:rsidRPr="00835489">
        <w:rPr>
          <w:b/>
          <w:bCs/>
          <w:lang w:val="fr-CA"/>
        </w:rPr>
        <w:t>Notions abordées</w:t>
      </w:r>
      <w:r w:rsidRPr="00835489">
        <w:rPr>
          <w:lang w:val="fr-CA"/>
        </w:rPr>
        <w:t xml:space="preserve"> :</w:t>
      </w:r>
    </w:p>
    <w:p w14:paraId="37D0FA32" w14:textId="3FB7A718" w:rsidR="002C5186" w:rsidRPr="00835489" w:rsidRDefault="002C5186" w:rsidP="002C5186">
      <w:pPr>
        <w:numPr>
          <w:ilvl w:val="1"/>
          <w:numId w:val="11"/>
        </w:numPr>
        <w:rPr>
          <w:lang w:val="fr-CA"/>
        </w:rPr>
      </w:pPr>
      <w:r w:rsidRPr="00835489">
        <w:rPr>
          <w:lang w:val="fr-CA"/>
        </w:rPr>
        <w:t>Titres, paragraphes, images.</w:t>
      </w:r>
    </w:p>
    <w:p w14:paraId="6A8FDBE4" w14:textId="52779AEB" w:rsidR="00835489" w:rsidRDefault="00835489" w:rsidP="00835489">
      <w:pPr>
        <w:numPr>
          <w:ilvl w:val="1"/>
          <w:numId w:val="11"/>
        </w:numPr>
        <w:rPr>
          <w:lang w:val="fr-CA"/>
        </w:rPr>
      </w:pPr>
      <w:r w:rsidRPr="00835489">
        <w:rPr>
          <w:lang w:val="fr-CA"/>
        </w:rPr>
        <w:t>Mise en forme des sections</w:t>
      </w:r>
      <w:r w:rsidR="002C5186">
        <w:rPr>
          <w:lang w:val="fr-CA"/>
        </w:rPr>
        <w:t>.</w:t>
      </w:r>
    </w:p>
    <w:p w14:paraId="51E0DE7B" w14:textId="3AC3EEBF" w:rsidR="002C5186" w:rsidRPr="00835489" w:rsidRDefault="002C5186" w:rsidP="00835489">
      <w:pPr>
        <w:numPr>
          <w:ilvl w:val="1"/>
          <w:numId w:val="11"/>
        </w:numPr>
        <w:rPr>
          <w:lang w:val="fr-CA"/>
        </w:rPr>
      </w:pPr>
      <w:r>
        <w:rPr>
          <w:lang w:val="fr-CA"/>
        </w:rPr>
        <w:t>Menu de navigation</w:t>
      </w:r>
    </w:p>
    <w:p w14:paraId="3BB10A91" w14:textId="0619998D" w:rsidR="00835489" w:rsidRPr="00835489" w:rsidRDefault="00835489" w:rsidP="00835489">
      <w:pPr>
        <w:rPr>
          <w:b/>
          <w:bCs/>
          <w:lang w:val="fr-CA"/>
        </w:rPr>
      </w:pPr>
      <w:r w:rsidRPr="00835489">
        <w:rPr>
          <w:b/>
          <w:bCs/>
          <w:lang w:val="fr-CA"/>
        </w:rPr>
        <w:t xml:space="preserve">Page 3 : </w:t>
      </w:r>
      <w:r w:rsidR="002C5186">
        <w:rPr>
          <w:b/>
          <w:bCs/>
          <w:lang w:val="fr-CA"/>
        </w:rPr>
        <w:t>Jeux</w:t>
      </w:r>
    </w:p>
    <w:p w14:paraId="11EF3D1D" w14:textId="61DB9E4D" w:rsidR="00835489" w:rsidRPr="00835489" w:rsidRDefault="00835489" w:rsidP="00835489">
      <w:pPr>
        <w:numPr>
          <w:ilvl w:val="0"/>
          <w:numId w:val="12"/>
        </w:numPr>
        <w:rPr>
          <w:lang w:val="fr-CA"/>
        </w:rPr>
      </w:pPr>
      <w:r w:rsidRPr="00835489">
        <w:rPr>
          <w:b/>
          <w:bCs/>
          <w:lang w:val="fr-CA"/>
        </w:rPr>
        <w:t>Objectif</w:t>
      </w:r>
      <w:r w:rsidRPr="00835489">
        <w:rPr>
          <w:lang w:val="fr-CA"/>
        </w:rPr>
        <w:t xml:space="preserve"> : Exposer les </w:t>
      </w:r>
      <w:r w:rsidR="002C5186">
        <w:rPr>
          <w:lang w:val="fr-CA"/>
        </w:rPr>
        <w:t>différents jeux</w:t>
      </w:r>
      <w:r w:rsidRPr="00835489">
        <w:rPr>
          <w:lang w:val="fr-CA"/>
        </w:rPr>
        <w:t xml:space="preserve"> </w:t>
      </w:r>
      <w:r w:rsidR="002C5186">
        <w:rPr>
          <w:lang w:val="fr-CA"/>
        </w:rPr>
        <w:t xml:space="preserve">de </w:t>
      </w:r>
      <w:r w:rsidRPr="00835489">
        <w:rPr>
          <w:lang w:val="fr-CA"/>
        </w:rPr>
        <w:t>la compagnie.</w:t>
      </w:r>
    </w:p>
    <w:p w14:paraId="22082C3F" w14:textId="77777777" w:rsidR="00835489" w:rsidRPr="00835489" w:rsidRDefault="00835489" w:rsidP="00835489">
      <w:pPr>
        <w:numPr>
          <w:ilvl w:val="0"/>
          <w:numId w:val="12"/>
        </w:numPr>
        <w:rPr>
          <w:lang w:val="fr-CA"/>
        </w:rPr>
      </w:pPr>
      <w:r w:rsidRPr="00835489">
        <w:rPr>
          <w:b/>
          <w:bCs/>
          <w:lang w:val="fr-CA"/>
        </w:rPr>
        <w:t>Notions abordées</w:t>
      </w:r>
      <w:r w:rsidRPr="00835489">
        <w:rPr>
          <w:lang w:val="fr-CA"/>
        </w:rPr>
        <w:t xml:space="preserve"> :</w:t>
      </w:r>
    </w:p>
    <w:p w14:paraId="722E7B43" w14:textId="63D10058" w:rsidR="002C5186" w:rsidRPr="00835489" w:rsidRDefault="002C5186" w:rsidP="002C5186">
      <w:pPr>
        <w:numPr>
          <w:ilvl w:val="1"/>
          <w:numId w:val="12"/>
        </w:numPr>
        <w:rPr>
          <w:lang w:val="fr-CA"/>
        </w:rPr>
      </w:pPr>
      <w:r w:rsidRPr="00835489">
        <w:rPr>
          <w:lang w:val="fr-CA"/>
        </w:rPr>
        <w:t>Titres, paragraphes, images.</w:t>
      </w:r>
    </w:p>
    <w:p w14:paraId="7C3BB2F2" w14:textId="77777777" w:rsidR="002C5186" w:rsidRDefault="002C5186" w:rsidP="002C5186">
      <w:pPr>
        <w:numPr>
          <w:ilvl w:val="1"/>
          <w:numId w:val="12"/>
        </w:numPr>
        <w:rPr>
          <w:lang w:val="fr-CA"/>
        </w:rPr>
      </w:pPr>
      <w:r w:rsidRPr="00835489">
        <w:rPr>
          <w:lang w:val="fr-CA"/>
        </w:rPr>
        <w:t>Mise en forme des sections</w:t>
      </w:r>
      <w:r>
        <w:rPr>
          <w:lang w:val="fr-CA"/>
        </w:rPr>
        <w:t>.</w:t>
      </w:r>
    </w:p>
    <w:p w14:paraId="5377FE05" w14:textId="47C4CF25" w:rsidR="00835489" w:rsidRDefault="00835489" w:rsidP="00835489">
      <w:pPr>
        <w:numPr>
          <w:ilvl w:val="1"/>
          <w:numId w:val="12"/>
        </w:numPr>
        <w:rPr>
          <w:lang w:val="fr-CA"/>
        </w:rPr>
      </w:pPr>
      <w:r w:rsidRPr="00835489">
        <w:rPr>
          <w:lang w:val="fr-CA"/>
        </w:rPr>
        <w:lastRenderedPageBreak/>
        <w:t>Utilisation d</w:t>
      </w:r>
      <w:r w:rsidR="002C5186">
        <w:rPr>
          <w:lang w:val="fr-CA"/>
        </w:rPr>
        <w:t xml:space="preserve">’animation </w:t>
      </w:r>
      <w:r w:rsidRPr="00835489">
        <w:rPr>
          <w:lang w:val="fr-CA"/>
        </w:rPr>
        <w:t xml:space="preserve">pour les images </w:t>
      </w:r>
      <w:r w:rsidR="002C5186">
        <w:rPr>
          <w:lang w:val="fr-CA"/>
        </w:rPr>
        <w:t>de jeux</w:t>
      </w:r>
      <w:r w:rsidRPr="00835489">
        <w:rPr>
          <w:lang w:val="fr-CA"/>
        </w:rPr>
        <w:t>.</w:t>
      </w:r>
    </w:p>
    <w:p w14:paraId="191FD621" w14:textId="44C7E0B7" w:rsidR="00804B1B" w:rsidRPr="00835489" w:rsidRDefault="00804B1B" w:rsidP="00835489">
      <w:pPr>
        <w:numPr>
          <w:ilvl w:val="1"/>
          <w:numId w:val="12"/>
        </w:numPr>
        <w:rPr>
          <w:lang w:val="fr-CA"/>
        </w:rPr>
      </w:pPr>
      <w:r>
        <w:rPr>
          <w:lang w:val="fr-CA"/>
        </w:rPr>
        <w:t>Menu de navigation</w:t>
      </w:r>
    </w:p>
    <w:p w14:paraId="1A30A8BB" w14:textId="7A47C71E" w:rsidR="00835489" w:rsidRPr="00835489" w:rsidRDefault="00835489" w:rsidP="00835489">
      <w:pPr>
        <w:rPr>
          <w:b/>
          <w:bCs/>
          <w:lang w:val="fr-CA"/>
        </w:rPr>
      </w:pPr>
      <w:r w:rsidRPr="00835489">
        <w:rPr>
          <w:b/>
          <w:bCs/>
          <w:lang w:val="fr-CA"/>
        </w:rPr>
        <w:t xml:space="preserve">Page 4 : </w:t>
      </w:r>
      <w:r w:rsidR="00804B1B">
        <w:rPr>
          <w:b/>
          <w:bCs/>
          <w:lang w:val="fr-CA"/>
        </w:rPr>
        <w:t>Recrutement</w:t>
      </w:r>
    </w:p>
    <w:p w14:paraId="57C5D377" w14:textId="31D60750" w:rsidR="00835489" w:rsidRPr="00835489" w:rsidRDefault="00835489" w:rsidP="00835489">
      <w:pPr>
        <w:numPr>
          <w:ilvl w:val="0"/>
          <w:numId w:val="13"/>
        </w:numPr>
        <w:rPr>
          <w:lang w:val="fr-CA"/>
        </w:rPr>
      </w:pPr>
      <w:r w:rsidRPr="00835489">
        <w:rPr>
          <w:b/>
          <w:bCs/>
          <w:lang w:val="fr-CA"/>
        </w:rPr>
        <w:t>Objectif</w:t>
      </w:r>
      <w:r w:rsidRPr="00835489">
        <w:rPr>
          <w:lang w:val="fr-CA"/>
        </w:rPr>
        <w:t xml:space="preserve"> : </w:t>
      </w:r>
      <w:r w:rsidR="00804B1B">
        <w:rPr>
          <w:lang w:val="fr-CA"/>
        </w:rPr>
        <w:t>Énoncé les différents postes à combler au sein de l’entreprise</w:t>
      </w:r>
    </w:p>
    <w:p w14:paraId="5B4E6BA6" w14:textId="77777777" w:rsidR="00835489" w:rsidRPr="00835489" w:rsidRDefault="00835489" w:rsidP="00835489">
      <w:pPr>
        <w:numPr>
          <w:ilvl w:val="0"/>
          <w:numId w:val="13"/>
        </w:numPr>
        <w:rPr>
          <w:lang w:val="fr-CA"/>
        </w:rPr>
      </w:pPr>
      <w:r w:rsidRPr="00835489">
        <w:rPr>
          <w:b/>
          <w:bCs/>
          <w:lang w:val="fr-CA"/>
        </w:rPr>
        <w:t>Notions abordées</w:t>
      </w:r>
      <w:r w:rsidRPr="00835489">
        <w:rPr>
          <w:lang w:val="fr-CA"/>
        </w:rPr>
        <w:t xml:space="preserve"> :</w:t>
      </w:r>
    </w:p>
    <w:p w14:paraId="78B1CFC0" w14:textId="77777777" w:rsidR="00804B1B" w:rsidRDefault="00804B1B" w:rsidP="00804B1B">
      <w:pPr>
        <w:numPr>
          <w:ilvl w:val="1"/>
          <w:numId w:val="13"/>
        </w:numPr>
        <w:rPr>
          <w:lang w:val="fr-CA"/>
        </w:rPr>
      </w:pPr>
      <w:r w:rsidRPr="00835489">
        <w:rPr>
          <w:lang w:val="fr-CA"/>
        </w:rPr>
        <w:t>Titres, paragraphes, images.</w:t>
      </w:r>
    </w:p>
    <w:p w14:paraId="0A6B183C" w14:textId="39D152ED" w:rsidR="00804B1B" w:rsidRPr="00835489" w:rsidRDefault="00804B1B" w:rsidP="00804B1B">
      <w:pPr>
        <w:numPr>
          <w:ilvl w:val="1"/>
          <w:numId w:val="13"/>
        </w:numPr>
        <w:rPr>
          <w:lang w:val="fr-CA"/>
        </w:rPr>
      </w:pPr>
      <w:r>
        <w:rPr>
          <w:lang w:val="fr-CA"/>
        </w:rPr>
        <w:t>Menu de navigation</w:t>
      </w:r>
    </w:p>
    <w:p w14:paraId="7C868B84" w14:textId="5FA6073C" w:rsidR="00835489" w:rsidRDefault="00835489" w:rsidP="00835489">
      <w:pPr>
        <w:numPr>
          <w:ilvl w:val="1"/>
          <w:numId w:val="13"/>
        </w:numPr>
        <w:rPr>
          <w:lang w:val="fr-CA"/>
        </w:rPr>
      </w:pPr>
      <w:r w:rsidRPr="00835489">
        <w:rPr>
          <w:lang w:val="fr-CA"/>
        </w:rPr>
        <w:t>Mise en page adaptative (</w:t>
      </w:r>
      <w:r w:rsidR="00804B1B">
        <w:rPr>
          <w:lang w:val="fr-CA"/>
        </w:rPr>
        <w:t>images de fond : propriété background</w:t>
      </w:r>
      <w:r w:rsidRPr="00835489">
        <w:rPr>
          <w:lang w:val="fr-CA"/>
        </w:rPr>
        <w:t>).</w:t>
      </w:r>
    </w:p>
    <w:p w14:paraId="09DC6AAC" w14:textId="4382A5C9" w:rsidR="00804B1B" w:rsidRPr="00835489" w:rsidRDefault="00804B1B" w:rsidP="006B0315">
      <w:pPr>
        <w:numPr>
          <w:ilvl w:val="1"/>
          <w:numId w:val="13"/>
        </w:numPr>
        <w:rPr>
          <w:lang w:val="fr-CA"/>
        </w:rPr>
      </w:pPr>
      <w:r w:rsidRPr="00835489">
        <w:rPr>
          <w:lang w:val="fr-CA"/>
        </w:rPr>
        <w:t xml:space="preserve">Menu accordéon pour présenter les </w:t>
      </w:r>
      <w:r w:rsidRPr="00804B1B">
        <w:rPr>
          <w:lang w:val="fr-CA"/>
        </w:rPr>
        <w:t>différents postes disponibles</w:t>
      </w:r>
      <w:r w:rsidRPr="00835489">
        <w:rPr>
          <w:lang w:val="fr-CA"/>
        </w:rPr>
        <w:t>.</w:t>
      </w:r>
    </w:p>
    <w:p w14:paraId="50A33459" w14:textId="0C3FA359" w:rsidR="00835489" w:rsidRPr="00835489" w:rsidRDefault="00835489" w:rsidP="00835489">
      <w:pPr>
        <w:numPr>
          <w:ilvl w:val="1"/>
          <w:numId w:val="13"/>
        </w:numPr>
        <w:rPr>
          <w:lang w:val="fr-CA"/>
        </w:rPr>
      </w:pPr>
      <w:r w:rsidRPr="00835489">
        <w:rPr>
          <w:lang w:val="fr-CA"/>
        </w:rPr>
        <w:t>Animation des</w:t>
      </w:r>
      <w:r w:rsidR="00804B1B">
        <w:rPr>
          <w:lang w:val="fr-CA"/>
        </w:rPr>
        <w:t xml:space="preserve"> menus en survol et au </w:t>
      </w:r>
      <w:r w:rsidR="00804B1B">
        <w:rPr>
          <w:lang w:val="fr-CA"/>
        </w:rPr>
        <w:t xml:space="preserve">clic </w:t>
      </w:r>
      <w:r w:rsidR="00804B1B">
        <w:rPr>
          <w:lang w:val="fr-CA"/>
        </w:rPr>
        <w:t xml:space="preserve">(propriété </w:t>
      </w:r>
      <w:proofErr w:type="spellStart"/>
      <w:r w:rsidR="00804B1B">
        <w:rPr>
          <w:lang w:val="fr-CA"/>
        </w:rPr>
        <w:t>hover</w:t>
      </w:r>
      <w:proofErr w:type="spellEnd"/>
      <w:r w:rsidR="00804B1B">
        <w:rPr>
          <w:lang w:val="fr-CA"/>
        </w:rPr>
        <w:t xml:space="preserve"> et </w:t>
      </w:r>
      <w:r w:rsidR="00804B1B">
        <w:rPr>
          <w:lang w:val="fr-CA"/>
        </w:rPr>
        <w:t>clic</w:t>
      </w:r>
      <w:r w:rsidR="00804B1B">
        <w:rPr>
          <w:lang w:val="fr-CA"/>
        </w:rPr>
        <w:t>)</w:t>
      </w:r>
      <w:r w:rsidRPr="00835489">
        <w:rPr>
          <w:lang w:val="fr-CA"/>
        </w:rPr>
        <w:t>.</w:t>
      </w:r>
    </w:p>
    <w:p w14:paraId="201C1BAB" w14:textId="00E58DD3" w:rsidR="00835489" w:rsidRDefault="00835489" w:rsidP="00835489">
      <w:pPr>
        <w:numPr>
          <w:ilvl w:val="1"/>
          <w:numId w:val="13"/>
        </w:numPr>
        <w:rPr>
          <w:lang w:val="fr-CA"/>
        </w:rPr>
      </w:pPr>
      <w:r w:rsidRPr="00835489">
        <w:rPr>
          <w:lang w:val="fr-CA"/>
        </w:rPr>
        <w:t>Gestion de la pagination pour afficher plusieurs galeries.</w:t>
      </w:r>
    </w:p>
    <w:p w14:paraId="715E20B9" w14:textId="77777777" w:rsidR="00835489" w:rsidRPr="00835489" w:rsidRDefault="00835489" w:rsidP="00835489">
      <w:pPr>
        <w:rPr>
          <w:b/>
          <w:bCs/>
          <w:lang w:val="fr-CA"/>
        </w:rPr>
      </w:pPr>
      <w:r w:rsidRPr="00835489">
        <w:rPr>
          <w:b/>
          <w:bCs/>
          <w:lang w:val="fr-CA"/>
        </w:rPr>
        <w:t>Page 5 : Contact</w:t>
      </w:r>
    </w:p>
    <w:p w14:paraId="431A3C7D" w14:textId="77777777" w:rsidR="00835489" w:rsidRPr="00835489" w:rsidRDefault="00835489" w:rsidP="00835489">
      <w:pPr>
        <w:numPr>
          <w:ilvl w:val="0"/>
          <w:numId w:val="14"/>
        </w:numPr>
        <w:rPr>
          <w:lang w:val="fr-CA"/>
        </w:rPr>
      </w:pPr>
      <w:r w:rsidRPr="00835489">
        <w:rPr>
          <w:b/>
          <w:bCs/>
          <w:lang w:val="fr-CA"/>
        </w:rPr>
        <w:t>Objectif</w:t>
      </w:r>
      <w:r w:rsidRPr="00835489">
        <w:rPr>
          <w:lang w:val="fr-CA"/>
        </w:rPr>
        <w:t xml:space="preserve"> : Permettre aux utilisateurs de contacter la compagnie.</w:t>
      </w:r>
    </w:p>
    <w:p w14:paraId="608F54CF" w14:textId="77777777" w:rsidR="00835489" w:rsidRDefault="00835489" w:rsidP="00835489">
      <w:pPr>
        <w:numPr>
          <w:ilvl w:val="0"/>
          <w:numId w:val="14"/>
        </w:numPr>
        <w:rPr>
          <w:lang w:val="fr-CA"/>
        </w:rPr>
      </w:pPr>
      <w:r w:rsidRPr="00835489">
        <w:rPr>
          <w:b/>
          <w:bCs/>
          <w:lang w:val="fr-CA"/>
        </w:rPr>
        <w:t>Notions abordées</w:t>
      </w:r>
      <w:r w:rsidRPr="00835489">
        <w:rPr>
          <w:lang w:val="fr-CA"/>
        </w:rPr>
        <w:t xml:space="preserve"> :</w:t>
      </w:r>
    </w:p>
    <w:p w14:paraId="19C38A21" w14:textId="52721C3B" w:rsidR="00804B1B" w:rsidRDefault="00804B1B" w:rsidP="00804B1B">
      <w:pPr>
        <w:numPr>
          <w:ilvl w:val="1"/>
          <w:numId w:val="14"/>
        </w:numPr>
        <w:rPr>
          <w:lang w:val="fr-CA"/>
        </w:rPr>
      </w:pPr>
      <w:r w:rsidRPr="00835489">
        <w:rPr>
          <w:lang w:val="fr-CA"/>
        </w:rPr>
        <w:t>Titres, paragraphes.</w:t>
      </w:r>
    </w:p>
    <w:p w14:paraId="104DF52D" w14:textId="32AA830B" w:rsidR="00804B1B" w:rsidRPr="00835489" w:rsidRDefault="00804B1B" w:rsidP="00804B1B">
      <w:pPr>
        <w:numPr>
          <w:ilvl w:val="1"/>
          <w:numId w:val="14"/>
        </w:numPr>
        <w:rPr>
          <w:lang w:val="fr-CA"/>
        </w:rPr>
      </w:pPr>
      <w:r>
        <w:rPr>
          <w:lang w:val="fr-CA"/>
        </w:rPr>
        <w:t>Menu de navigation</w:t>
      </w:r>
    </w:p>
    <w:p w14:paraId="75B57B63" w14:textId="44848CDE" w:rsidR="00835489" w:rsidRPr="00835489" w:rsidRDefault="00835489" w:rsidP="00835489">
      <w:pPr>
        <w:numPr>
          <w:ilvl w:val="1"/>
          <w:numId w:val="14"/>
        </w:numPr>
        <w:rPr>
          <w:lang w:val="fr-CA"/>
        </w:rPr>
      </w:pPr>
      <w:r w:rsidRPr="00835489">
        <w:rPr>
          <w:lang w:val="fr-CA"/>
        </w:rPr>
        <w:t xml:space="preserve">Formulaire contenant champs de texte, zones de saisie, et </w:t>
      </w:r>
      <w:r w:rsidR="00804B1B">
        <w:rPr>
          <w:lang w:val="fr-CA"/>
        </w:rPr>
        <w:t>bouton</w:t>
      </w:r>
      <w:r w:rsidRPr="00835489">
        <w:rPr>
          <w:lang w:val="fr-CA"/>
        </w:rPr>
        <w:t>.</w:t>
      </w:r>
    </w:p>
    <w:p w14:paraId="62FB04AD" w14:textId="77777777" w:rsidR="00835489" w:rsidRPr="00835489" w:rsidRDefault="00835489" w:rsidP="00835489">
      <w:pPr>
        <w:rPr>
          <w:b/>
          <w:bCs/>
          <w:lang w:val="fr-CA"/>
        </w:rPr>
      </w:pPr>
      <w:r w:rsidRPr="00835489">
        <w:rPr>
          <w:b/>
          <w:bCs/>
          <w:lang w:val="fr-CA"/>
        </w:rPr>
        <w:t>Page 6 : Synthèse</w:t>
      </w:r>
    </w:p>
    <w:p w14:paraId="52EF3E0F" w14:textId="77777777" w:rsidR="00835489" w:rsidRPr="00835489" w:rsidRDefault="00835489" w:rsidP="00835489">
      <w:pPr>
        <w:numPr>
          <w:ilvl w:val="0"/>
          <w:numId w:val="15"/>
        </w:numPr>
        <w:rPr>
          <w:lang w:val="fr-CA"/>
        </w:rPr>
      </w:pPr>
      <w:r w:rsidRPr="00835489">
        <w:rPr>
          <w:b/>
          <w:bCs/>
          <w:lang w:val="fr-CA"/>
        </w:rPr>
        <w:t>Objectif</w:t>
      </w:r>
      <w:r w:rsidRPr="00835489">
        <w:rPr>
          <w:lang w:val="fr-CA"/>
        </w:rPr>
        <w:t xml:space="preserve"> : Résumer les apprentissages et le travail réalisé dans l’exercice 2.</w:t>
      </w:r>
    </w:p>
    <w:p w14:paraId="3F2C9DCA" w14:textId="77777777" w:rsidR="00835489" w:rsidRPr="00835489" w:rsidRDefault="00835489" w:rsidP="00835489">
      <w:pPr>
        <w:numPr>
          <w:ilvl w:val="0"/>
          <w:numId w:val="15"/>
        </w:numPr>
        <w:rPr>
          <w:lang w:val="fr-CA"/>
        </w:rPr>
      </w:pPr>
      <w:r w:rsidRPr="00835489">
        <w:rPr>
          <w:b/>
          <w:bCs/>
          <w:lang w:val="fr-CA"/>
        </w:rPr>
        <w:t>Notions abordées</w:t>
      </w:r>
      <w:r w:rsidRPr="00835489">
        <w:rPr>
          <w:lang w:val="fr-CA"/>
        </w:rPr>
        <w:t xml:space="preserve"> :</w:t>
      </w:r>
    </w:p>
    <w:p w14:paraId="2DAE2E25" w14:textId="77777777" w:rsidR="00835489" w:rsidRPr="00835489" w:rsidRDefault="00835489" w:rsidP="00835489">
      <w:pPr>
        <w:numPr>
          <w:ilvl w:val="1"/>
          <w:numId w:val="15"/>
        </w:numPr>
        <w:rPr>
          <w:lang w:val="fr-CA"/>
        </w:rPr>
      </w:pPr>
      <w:r w:rsidRPr="00835489">
        <w:rPr>
          <w:lang w:val="fr-CA"/>
        </w:rPr>
        <w:t>HTML : Mise en page structurée (éléments sémantiques).</w:t>
      </w:r>
    </w:p>
    <w:p w14:paraId="0E2CFA2A" w14:textId="77777777" w:rsidR="00835489" w:rsidRPr="00835489" w:rsidRDefault="00835489" w:rsidP="00835489">
      <w:pPr>
        <w:numPr>
          <w:ilvl w:val="1"/>
          <w:numId w:val="15"/>
        </w:numPr>
        <w:rPr>
          <w:lang w:val="fr-CA"/>
        </w:rPr>
      </w:pPr>
      <w:r w:rsidRPr="00835489">
        <w:rPr>
          <w:lang w:val="fr-CA"/>
        </w:rPr>
        <w:t>CSS : Mise en valeur des sections importantes avec des couleurs et des bordures.</w:t>
      </w:r>
    </w:p>
    <w:p w14:paraId="6E85E3FD" w14:textId="77777777" w:rsidR="00835489" w:rsidRPr="00835489" w:rsidRDefault="00835489" w:rsidP="00835489">
      <w:pPr>
        <w:numPr>
          <w:ilvl w:val="1"/>
          <w:numId w:val="15"/>
        </w:numPr>
        <w:rPr>
          <w:lang w:val="fr-CA"/>
        </w:rPr>
      </w:pPr>
      <w:r w:rsidRPr="00835489">
        <w:rPr>
          <w:lang w:val="fr-CA"/>
        </w:rPr>
        <w:t>JavaScript : Ajout de boutons interactifs pour explorer le contenu.</w:t>
      </w:r>
    </w:p>
    <w:p w14:paraId="3D405518" w14:textId="77777777" w:rsidR="00835489" w:rsidRDefault="00835489" w:rsidP="00835489">
      <w:pPr>
        <w:rPr>
          <w:lang w:val="fr-CA"/>
        </w:rPr>
      </w:pPr>
    </w:p>
    <w:p w14:paraId="07BC4107" w14:textId="77777777" w:rsidR="00804B1B" w:rsidRPr="00835489" w:rsidRDefault="00804B1B" w:rsidP="00835489">
      <w:pPr>
        <w:rPr>
          <w:lang w:val="fr-CA"/>
        </w:rPr>
      </w:pPr>
    </w:p>
    <w:p w14:paraId="7E9072D3" w14:textId="10D38B15" w:rsidR="00BC751E" w:rsidRDefault="00000000">
      <w:pPr>
        <w:pStyle w:val="Titre2"/>
        <w:rPr>
          <w:lang w:val="fr-CA"/>
        </w:rPr>
      </w:pPr>
      <w:r w:rsidRPr="0051781C">
        <w:rPr>
          <w:lang w:val="fr-CA"/>
        </w:rPr>
        <w:lastRenderedPageBreak/>
        <w:t xml:space="preserve">   </w:t>
      </w:r>
      <w:r w:rsidR="0051781C">
        <w:rPr>
          <w:lang w:val="fr-CA"/>
        </w:rPr>
        <w:t>2</w:t>
      </w:r>
      <w:r w:rsidRPr="0051781C">
        <w:rPr>
          <w:lang w:val="fr-CA"/>
        </w:rPr>
        <w:t>.2. Style CSS</w:t>
      </w:r>
    </w:p>
    <w:p w14:paraId="1CA9B7FA" w14:textId="77777777" w:rsidR="00835489" w:rsidRDefault="00835489" w:rsidP="00835489">
      <w:pPr>
        <w:numPr>
          <w:ilvl w:val="0"/>
          <w:numId w:val="16"/>
        </w:numPr>
        <w:rPr>
          <w:lang w:val="fr-CA"/>
        </w:rPr>
      </w:pPr>
      <w:r w:rsidRPr="00835489">
        <w:rPr>
          <w:lang w:val="fr-CA"/>
        </w:rPr>
        <w:t xml:space="preserve">Grilles et </w:t>
      </w:r>
      <w:proofErr w:type="spellStart"/>
      <w:r w:rsidRPr="00835489">
        <w:rPr>
          <w:lang w:val="fr-CA"/>
        </w:rPr>
        <w:t>flexbox</w:t>
      </w:r>
      <w:proofErr w:type="spellEnd"/>
      <w:r w:rsidRPr="00835489">
        <w:rPr>
          <w:lang w:val="fr-CA"/>
        </w:rPr>
        <w:t xml:space="preserve"> pour la mise en page.</w:t>
      </w:r>
    </w:p>
    <w:p w14:paraId="41F2E9DE" w14:textId="7AA3402C" w:rsidR="00804B1B" w:rsidRPr="00835489" w:rsidRDefault="00804B1B" w:rsidP="00835489">
      <w:pPr>
        <w:numPr>
          <w:ilvl w:val="0"/>
          <w:numId w:val="16"/>
        </w:numPr>
        <w:rPr>
          <w:lang w:val="fr-CA"/>
        </w:rPr>
      </w:pPr>
      <w:r>
        <w:rPr>
          <w:lang w:val="fr-CA"/>
        </w:rPr>
        <w:t>Propriétés de bases (</w:t>
      </w:r>
      <w:proofErr w:type="spellStart"/>
      <w:r>
        <w:rPr>
          <w:lang w:val="fr-CA"/>
        </w:rPr>
        <w:t>color</w:t>
      </w:r>
      <w:proofErr w:type="spellEnd"/>
      <w:r>
        <w:rPr>
          <w:lang w:val="fr-CA"/>
        </w:rPr>
        <w:t xml:space="preserve">, background, </w:t>
      </w:r>
      <w:proofErr w:type="spellStart"/>
      <w:r>
        <w:rPr>
          <w:lang w:val="fr-CA"/>
        </w:rPr>
        <w:t>width</w:t>
      </w:r>
      <w:proofErr w:type="spellEnd"/>
      <w:r>
        <w:rPr>
          <w:lang w:val="fr-CA"/>
        </w:rPr>
        <w:t>, etc.)</w:t>
      </w:r>
    </w:p>
    <w:p w14:paraId="3603A3CC" w14:textId="77777777" w:rsidR="00835489" w:rsidRDefault="00835489" w:rsidP="00835489">
      <w:pPr>
        <w:numPr>
          <w:ilvl w:val="0"/>
          <w:numId w:val="16"/>
        </w:numPr>
        <w:rPr>
          <w:lang w:val="fr-CA"/>
        </w:rPr>
      </w:pPr>
      <w:r w:rsidRPr="00835489">
        <w:rPr>
          <w:lang w:val="fr-CA"/>
        </w:rPr>
        <w:t>Transitions et animations pour les interactions utilisateur.</w:t>
      </w:r>
    </w:p>
    <w:p w14:paraId="67E51591" w14:textId="25719FBE" w:rsidR="00804B1B" w:rsidRPr="00835489" w:rsidRDefault="00804B1B" w:rsidP="00835489">
      <w:pPr>
        <w:numPr>
          <w:ilvl w:val="0"/>
          <w:numId w:val="16"/>
        </w:numPr>
        <w:rPr>
          <w:lang w:val="fr-CA"/>
        </w:rPr>
      </w:pPr>
      <w:r>
        <w:rPr>
          <w:lang w:val="fr-CA"/>
        </w:rPr>
        <w:t>Visuelle de la page avec box-</w:t>
      </w:r>
      <w:proofErr w:type="spellStart"/>
      <w:r>
        <w:rPr>
          <w:lang w:val="fr-CA"/>
        </w:rPr>
        <w:t>shadow</w:t>
      </w:r>
      <w:proofErr w:type="spellEnd"/>
      <w:r>
        <w:rPr>
          <w:lang w:val="fr-CA"/>
        </w:rPr>
        <w:t>, border-radius, etc.</w:t>
      </w:r>
    </w:p>
    <w:p w14:paraId="04967563" w14:textId="20F9CDCE" w:rsidR="00835489" w:rsidRDefault="00835489" w:rsidP="00835489">
      <w:pPr>
        <w:pStyle w:val="Titre2"/>
        <w:rPr>
          <w:lang w:val="fr-CA"/>
        </w:rPr>
      </w:pPr>
      <w:r>
        <w:rPr>
          <w:lang w:val="fr-CA"/>
        </w:rPr>
        <w:t xml:space="preserve">2.3. Style Javascript </w:t>
      </w:r>
    </w:p>
    <w:p w14:paraId="13F6CCC5" w14:textId="77777777" w:rsidR="00835489" w:rsidRPr="00835489" w:rsidRDefault="00835489" w:rsidP="00835489">
      <w:pPr>
        <w:numPr>
          <w:ilvl w:val="0"/>
          <w:numId w:val="17"/>
        </w:numPr>
        <w:rPr>
          <w:lang w:val="fr-CA"/>
        </w:rPr>
      </w:pPr>
      <w:r w:rsidRPr="00835489">
        <w:rPr>
          <w:lang w:val="fr-CA"/>
        </w:rPr>
        <w:t>Animations d’éléments.</w:t>
      </w:r>
    </w:p>
    <w:p w14:paraId="071A6604" w14:textId="34886105" w:rsidR="00835489" w:rsidRDefault="00835489" w:rsidP="00835489">
      <w:pPr>
        <w:numPr>
          <w:ilvl w:val="0"/>
          <w:numId w:val="17"/>
        </w:numPr>
        <w:rPr>
          <w:lang w:val="fr-CA"/>
        </w:rPr>
      </w:pPr>
      <w:r w:rsidRPr="00835489">
        <w:rPr>
          <w:lang w:val="fr-CA"/>
        </w:rPr>
        <w:t>Gestion d’événements (clic, survol).</w:t>
      </w:r>
    </w:p>
    <w:p w14:paraId="00E4FFC7" w14:textId="239ED2CD" w:rsidR="00804B1B" w:rsidRDefault="00804B1B" w:rsidP="00835489">
      <w:pPr>
        <w:numPr>
          <w:ilvl w:val="0"/>
          <w:numId w:val="17"/>
        </w:numPr>
        <w:rPr>
          <w:lang w:val="fr-CA"/>
        </w:rPr>
      </w:pPr>
      <w:r>
        <w:rPr>
          <w:lang w:val="fr-CA"/>
        </w:rPr>
        <w:t>Gestion menu accordéon</w:t>
      </w:r>
    </w:p>
    <w:p w14:paraId="562813D3" w14:textId="0994E87D" w:rsidR="00804B1B" w:rsidRDefault="00804B1B" w:rsidP="00835489">
      <w:pPr>
        <w:numPr>
          <w:ilvl w:val="0"/>
          <w:numId w:val="17"/>
        </w:numPr>
        <w:rPr>
          <w:lang w:val="fr-CA"/>
        </w:rPr>
      </w:pPr>
      <w:r>
        <w:rPr>
          <w:lang w:val="fr-CA"/>
        </w:rPr>
        <w:t>Création/suppression classe</w:t>
      </w:r>
    </w:p>
    <w:p w14:paraId="2C95FA59" w14:textId="67C669BD" w:rsidR="00804B1B" w:rsidRDefault="00804B1B" w:rsidP="00835489">
      <w:pPr>
        <w:numPr>
          <w:ilvl w:val="0"/>
          <w:numId w:val="17"/>
        </w:numPr>
        <w:rPr>
          <w:lang w:val="fr-CA"/>
        </w:rPr>
      </w:pPr>
      <w:r>
        <w:rPr>
          <w:lang w:val="fr-CA"/>
        </w:rPr>
        <w:t>Modification CSS</w:t>
      </w:r>
    </w:p>
    <w:p w14:paraId="29C6C37D" w14:textId="505377ED" w:rsidR="00052AD2" w:rsidRDefault="00052AD2" w:rsidP="00052AD2">
      <w:pPr>
        <w:pStyle w:val="Titre2"/>
        <w:rPr>
          <w:lang w:val="fr-CA"/>
        </w:rPr>
      </w:pPr>
      <w:r>
        <w:rPr>
          <w:lang w:val="fr-CA"/>
        </w:rPr>
        <w:t>3. Notions fondamentales</w:t>
      </w:r>
    </w:p>
    <w:p w14:paraId="3C993C9A" w14:textId="0ACCDB2B" w:rsidR="00052AD2" w:rsidRDefault="00052AD2" w:rsidP="00052AD2">
      <w:pPr>
        <w:rPr>
          <w:lang w:val="fr-CA"/>
        </w:rPr>
      </w:pPr>
      <w:r w:rsidRPr="00052AD2">
        <w:rPr>
          <w:lang w:val="fr-CA"/>
        </w:rPr>
        <w:t xml:space="preserve">Dans la création du site web, il était demandé de choisir au minimum </w:t>
      </w:r>
      <w:r w:rsidRPr="00052AD2">
        <w:rPr>
          <w:lang w:val="fr-CA"/>
        </w:rPr>
        <w:t>une notion dans chacun des 5 chapitres de Javascript et dans chacun des 3 chapitres de JQuery</w:t>
      </w:r>
      <w:r w:rsidRPr="00052AD2">
        <w:rPr>
          <w:lang w:val="fr-CA"/>
        </w:rPr>
        <w:t xml:space="preserve"> du cours. Ces dernières sont énoncées dans le fichier fonctions.js :</w:t>
      </w:r>
    </w:p>
    <w:p w14:paraId="78AA62F6" w14:textId="71A5CFA1" w:rsidR="00052AD2" w:rsidRPr="00046CC2" w:rsidRDefault="00052AD2" w:rsidP="00046CC2">
      <w:pPr>
        <w:pStyle w:val="Paragraphedeliste"/>
        <w:numPr>
          <w:ilvl w:val="0"/>
          <w:numId w:val="20"/>
        </w:numPr>
        <w:rPr>
          <w:lang w:val="fr-CA"/>
        </w:rPr>
      </w:pPr>
      <w:r w:rsidRPr="00046CC2">
        <w:rPr>
          <w:lang w:val="fr-CA"/>
        </w:rPr>
        <w:t xml:space="preserve">Fonction Javascript chapitre 1 : </w:t>
      </w:r>
      <w:r w:rsidRPr="00046CC2">
        <w:rPr>
          <w:lang w:val="fr-CA"/>
        </w:rPr>
        <w:t xml:space="preserve">Fichier </w:t>
      </w:r>
      <w:r w:rsidRPr="00046CC2">
        <w:rPr>
          <w:lang w:val="fr-CA"/>
        </w:rPr>
        <w:t xml:space="preserve">CSSS et Javascript </w:t>
      </w:r>
      <w:r w:rsidRPr="00046CC2">
        <w:rPr>
          <w:lang w:val="fr-CA"/>
        </w:rPr>
        <w:t>séparé</w:t>
      </w:r>
    </w:p>
    <w:p w14:paraId="347912FB" w14:textId="14528371" w:rsidR="00052AD2" w:rsidRPr="00046CC2" w:rsidRDefault="00052AD2" w:rsidP="00046CC2">
      <w:pPr>
        <w:pStyle w:val="Paragraphedeliste"/>
        <w:numPr>
          <w:ilvl w:val="0"/>
          <w:numId w:val="20"/>
        </w:numPr>
        <w:rPr>
          <w:lang w:val="fr-CA"/>
        </w:rPr>
      </w:pPr>
      <w:r w:rsidRPr="00046CC2">
        <w:rPr>
          <w:lang w:val="fr-CA"/>
        </w:rPr>
        <w:t xml:space="preserve">Fonction Javascript chapitre </w:t>
      </w:r>
      <w:r w:rsidRPr="00046CC2">
        <w:rPr>
          <w:lang w:val="fr-CA"/>
        </w:rPr>
        <w:t>2</w:t>
      </w:r>
      <w:r w:rsidRPr="00046CC2">
        <w:rPr>
          <w:lang w:val="fr-CA"/>
        </w:rPr>
        <w:t> :</w:t>
      </w:r>
      <w:r w:rsidR="00046CC2" w:rsidRPr="00046CC2">
        <w:rPr>
          <w:lang w:val="fr-CA"/>
        </w:rPr>
        <w:t xml:space="preserve"> Exécution séquentielle : Sélection « </w:t>
      </w:r>
      <w:proofErr w:type="spellStart"/>
      <w:r w:rsidR="00046CC2" w:rsidRPr="00046CC2">
        <w:rPr>
          <w:lang w:val="fr-CA"/>
        </w:rPr>
        <w:t>else</w:t>
      </w:r>
      <w:proofErr w:type="spellEnd"/>
      <w:r w:rsidR="00046CC2" w:rsidRPr="00046CC2">
        <w:rPr>
          <w:lang w:val="fr-CA"/>
        </w:rPr>
        <w:t> »</w:t>
      </w:r>
    </w:p>
    <w:p w14:paraId="6EA1148F" w14:textId="55B12605" w:rsidR="00052AD2" w:rsidRPr="00046CC2" w:rsidRDefault="00052AD2" w:rsidP="00046CC2">
      <w:pPr>
        <w:pStyle w:val="Paragraphedeliste"/>
        <w:numPr>
          <w:ilvl w:val="0"/>
          <w:numId w:val="20"/>
        </w:numPr>
        <w:rPr>
          <w:lang w:val="fr-CA"/>
        </w:rPr>
      </w:pPr>
      <w:r w:rsidRPr="00046CC2">
        <w:rPr>
          <w:lang w:val="fr-CA"/>
        </w:rPr>
        <w:t xml:space="preserve">Fonction Javascript chapitre </w:t>
      </w:r>
      <w:r w:rsidRPr="00046CC2">
        <w:rPr>
          <w:lang w:val="fr-CA"/>
        </w:rPr>
        <w:t>3</w:t>
      </w:r>
      <w:r w:rsidRPr="00046CC2">
        <w:rPr>
          <w:lang w:val="fr-CA"/>
        </w:rPr>
        <w:t> :</w:t>
      </w:r>
      <w:r w:rsidR="00046CC2" w:rsidRPr="00046CC2">
        <w:rPr>
          <w:lang w:val="fr-CA"/>
        </w:rPr>
        <w:t xml:space="preserve"> Fonction </w:t>
      </w:r>
      <w:proofErr w:type="spellStart"/>
      <w:proofErr w:type="gramStart"/>
      <w:r w:rsidR="00046CC2" w:rsidRPr="00046CC2">
        <w:rPr>
          <w:lang w:val="fr-CA"/>
        </w:rPr>
        <w:t>setInterval</w:t>
      </w:r>
      <w:proofErr w:type="spellEnd"/>
      <w:r w:rsidR="00046CC2" w:rsidRPr="00046CC2">
        <w:rPr>
          <w:lang w:val="fr-CA"/>
        </w:rPr>
        <w:t>(</w:t>
      </w:r>
      <w:proofErr w:type="gramEnd"/>
      <w:r w:rsidR="00046CC2" w:rsidRPr="00046CC2">
        <w:rPr>
          <w:lang w:val="fr-CA"/>
        </w:rPr>
        <w:t>)</w:t>
      </w:r>
    </w:p>
    <w:p w14:paraId="0F7B14C4" w14:textId="30B785C7" w:rsidR="00052AD2" w:rsidRPr="00046CC2" w:rsidRDefault="00052AD2" w:rsidP="00046CC2">
      <w:pPr>
        <w:pStyle w:val="Paragraphedeliste"/>
        <w:numPr>
          <w:ilvl w:val="0"/>
          <w:numId w:val="20"/>
        </w:numPr>
        <w:rPr>
          <w:lang w:val="fr-CA"/>
        </w:rPr>
      </w:pPr>
      <w:r w:rsidRPr="00046CC2">
        <w:rPr>
          <w:lang w:val="fr-CA"/>
        </w:rPr>
        <w:t xml:space="preserve">Fonction Javascript chapitre </w:t>
      </w:r>
      <w:r w:rsidRPr="00046CC2">
        <w:rPr>
          <w:lang w:val="fr-CA"/>
        </w:rPr>
        <w:t>4</w:t>
      </w:r>
      <w:r w:rsidRPr="00046CC2">
        <w:rPr>
          <w:lang w:val="fr-CA"/>
        </w:rPr>
        <w:t> :</w:t>
      </w:r>
      <w:r w:rsidR="00046CC2" w:rsidRPr="00046CC2">
        <w:rPr>
          <w:lang w:val="fr-CA"/>
        </w:rPr>
        <w:t xml:space="preserve"> Méthode </w:t>
      </w:r>
      <w:proofErr w:type="spellStart"/>
      <w:proofErr w:type="gramStart"/>
      <w:r w:rsidR="00046CC2" w:rsidRPr="00046CC2">
        <w:rPr>
          <w:lang w:val="fr-CA"/>
        </w:rPr>
        <w:t>querySelector</w:t>
      </w:r>
      <w:proofErr w:type="spellEnd"/>
      <w:r w:rsidR="00046CC2" w:rsidRPr="00046CC2">
        <w:rPr>
          <w:lang w:val="fr-CA"/>
        </w:rPr>
        <w:t>(</w:t>
      </w:r>
      <w:proofErr w:type="gramEnd"/>
      <w:r w:rsidR="00046CC2" w:rsidRPr="00046CC2">
        <w:rPr>
          <w:lang w:val="fr-CA"/>
        </w:rPr>
        <w:t>)</w:t>
      </w:r>
    </w:p>
    <w:p w14:paraId="78BC1F48" w14:textId="781B20D9" w:rsidR="00052AD2" w:rsidRPr="00046CC2" w:rsidRDefault="00052AD2" w:rsidP="00046CC2">
      <w:pPr>
        <w:pStyle w:val="Paragraphedeliste"/>
        <w:numPr>
          <w:ilvl w:val="0"/>
          <w:numId w:val="20"/>
        </w:numPr>
        <w:rPr>
          <w:lang w:val="fr-CA"/>
        </w:rPr>
      </w:pPr>
      <w:r w:rsidRPr="00046CC2">
        <w:rPr>
          <w:lang w:val="fr-CA"/>
        </w:rPr>
        <w:t xml:space="preserve">Fonction Javascript chapitre </w:t>
      </w:r>
      <w:r w:rsidRPr="00046CC2">
        <w:rPr>
          <w:lang w:val="fr-CA"/>
        </w:rPr>
        <w:t>5</w:t>
      </w:r>
      <w:r w:rsidRPr="00046CC2">
        <w:rPr>
          <w:lang w:val="fr-CA"/>
        </w:rPr>
        <w:t> :</w:t>
      </w:r>
      <w:r w:rsidR="00046CC2" w:rsidRPr="00046CC2">
        <w:rPr>
          <w:lang w:val="fr-CA"/>
        </w:rPr>
        <w:t xml:space="preserve"> Liste des événements : </w:t>
      </w:r>
      <w:proofErr w:type="spellStart"/>
      <w:r w:rsidR="00046CC2" w:rsidRPr="00046CC2">
        <w:rPr>
          <w:lang w:val="fr-CA"/>
        </w:rPr>
        <w:t>mouseover</w:t>
      </w:r>
      <w:proofErr w:type="spellEnd"/>
      <w:r w:rsidR="00046CC2" w:rsidRPr="00046CC2">
        <w:rPr>
          <w:lang w:val="fr-CA"/>
        </w:rPr>
        <w:t xml:space="preserve"> &amp; </w:t>
      </w:r>
      <w:proofErr w:type="spellStart"/>
      <w:r w:rsidR="00046CC2" w:rsidRPr="00046CC2">
        <w:rPr>
          <w:lang w:val="fr-CA"/>
        </w:rPr>
        <w:t>mouseout</w:t>
      </w:r>
      <w:proofErr w:type="spellEnd"/>
    </w:p>
    <w:p w14:paraId="3B89893C" w14:textId="08BEF347" w:rsidR="00052AD2" w:rsidRPr="00046CC2" w:rsidRDefault="00052AD2" w:rsidP="00046CC2">
      <w:pPr>
        <w:pStyle w:val="Paragraphedeliste"/>
        <w:numPr>
          <w:ilvl w:val="0"/>
          <w:numId w:val="20"/>
        </w:numPr>
        <w:rPr>
          <w:lang w:val="fr-CA"/>
        </w:rPr>
      </w:pPr>
      <w:r w:rsidRPr="00046CC2">
        <w:rPr>
          <w:lang w:val="fr-CA"/>
        </w:rPr>
        <w:t>Fonction jQuery chapitre 1 :</w:t>
      </w:r>
      <w:r w:rsidR="00046CC2" w:rsidRPr="00046CC2">
        <w:rPr>
          <w:lang w:val="fr-CA"/>
        </w:rPr>
        <w:t xml:space="preserve"> Sélecteurs hiérarchiques « (‘p + e’) » : Élément e directement précédés d’un élément p</w:t>
      </w:r>
    </w:p>
    <w:p w14:paraId="1A755F85" w14:textId="0C500BD5" w:rsidR="00052AD2" w:rsidRPr="00046CC2" w:rsidRDefault="00052AD2" w:rsidP="00046CC2">
      <w:pPr>
        <w:pStyle w:val="Paragraphedeliste"/>
        <w:numPr>
          <w:ilvl w:val="0"/>
          <w:numId w:val="20"/>
        </w:numPr>
        <w:rPr>
          <w:lang w:val="fr-CA"/>
        </w:rPr>
      </w:pPr>
      <w:r w:rsidRPr="00046CC2">
        <w:rPr>
          <w:lang w:val="fr-CA"/>
        </w:rPr>
        <w:t xml:space="preserve">Fonction jQuery chapitre </w:t>
      </w:r>
      <w:r w:rsidRPr="00046CC2">
        <w:rPr>
          <w:lang w:val="fr-CA"/>
        </w:rPr>
        <w:t>2</w:t>
      </w:r>
      <w:r w:rsidRPr="00046CC2">
        <w:rPr>
          <w:lang w:val="fr-CA"/>
        </w:rPr>
        <w:t> :</w:t>
      </w:r>
      <w:r w:rsidR="00046CC2" w:rsidRPr="00046CC2">
        <w:rPr>
          <w:lang w:val="fr-CA"/>
        </w:rPr>
        <w:t xml:space="preserve"> Diaporama automatique</w:t>
      </w:r>
    </w:p>
    <w:p w14:paraId="19CBA4AC" w14:textId="47D4EF9F" w:rsidR="00052AD2" w:rsidRPr="00046CC2" w:rsidRDefault="00052AD2" w:rsidP="00052AD2">
      <w:pPr>
        <w:pStyle w:val="Paragraphedeliste"/>
        <w:numPr>
          <w:ilvl w:val="0"/>
          <w:numId w:val="20"/>
        </w:numPr>
        <w:rPr>
          <w:lang w:val="fr-CA"/>
        </w:rPr>
      </w:pPr>
      <w:r w:rsidRPr="00046CC2">
        <w:rPr>
          <w:lang w:val="fr-CA"/>
        </w:rPr>
        <w:t xml:space="preserve">Fonction </w:t>
      </w:r>
      <w:r w:rsidRPr="00046CC2">
        <w:rPr>
          <w:lang w:val="fr-CA"/>
        </w:rPr>
        <w:t xml:space="preserve">jQuery </w:t>
      </w:r>
      <w:r w:rsidRPr="00046CC2">
        <w:rPr>
          <w:lang w:val="fr-CA"/>
        </w:rPr>
        <w:t xml:space="preserve">chapitre </w:t>
      </w:r>
      <w:r w:rsidRPr="00046CC2">
        <w:rPr>
          <w:lang w:val="fr-CA"/>
        </w:rPr>
        <w:t>3</w:t>
      </w:r>
      <w:r w:rsidRPr="00046CC2">
        <w:rPr>
          <w:lang w:val="fr-CA"/>
        </w:rPr>
        <w:t> :</w:t>
      </w:r>
      <w:r w:rsidR="00046CC2" w:rsidRPr="00046CC2">
        <w:rPr>
          <w:lang w:val="fr-CA"/>
        </w:rPr>
        <w:t xml:space="preserve"> Méthode </w:t>
      </w:r>
      <w:proofErr w:type="spellStart"/>
      <w:proofErr w:type="gramStart"/>
      <w:r w:rsidR="00046CC2" w:rsidRPr="00046CC2">
        <w:rPr>
          <w:lang w:val="fr-CA"/>
        </w:rPr>
        <w:t>animate</w:t>
      </w:r>
      <w:proofErr w:type="spellEnd"/>
      <w:r w:rsidR="00046CC2" w:rsidRPr="00046CC2">
        <w:rPr>
          <w:lang w:val="fr-CA"/>
        </w:rPr>
        <w:t>(</w:t>
      </w:r>
      <w:proofErr w:type="gramEnd"/>
      <w:r w:rsidR="00046CC2" w:rsidRPr="00046CC2">
        <w:rPr>
          <w:lang w:val="fr-CA"/>
        </w:rPr>
        <w:t>)</w:t>
      </w:r>
    </w:p>
    <w:p w14:paraId="56EF4CC9" w14:textId="77777777" w:rsidR="00046CC2" w:rsidRDefault="00046CC2">
      <w:pPr>
        <w:rPr>
          <w:rFonts w:asciiTheme="majorHAnsi" w:eastAsiaTheme="majorEastAsia" w:hAnsiTheme="majorHAnsi" w:cstheme="majorBidi"/>
          <w:b/>
          <w:bCs/>
          <w:color w:val="4F81BD" w:themeColor="accent1"/>
          <w:sz w:val="26"/>
          <w:szCs w:val="26"/>
          <w:lang w:val="fr-CA"/>
        </w:rPr>
      </w:pPr>
      <w:r>
        <w:rPr>
          <w:lang w:val="fr-CA"/>
        </w:rPr>
        <w:br w:type="page"/>
      </w:r>
    </w:p>
    <w:p w14:paraId="3F19C397" w14:textId="4EF98EFD" w:rsidR="00BC751E" w:rsidRDefault="00052AD2" w:rsidP="00835489">
      <w:pPr>
        <w:pStyle w:val="Titre2"/>
        <w:rPr>
          <w:lang w:val="fr-CA"/>
        </w:rPr>
      </w:pPr>
      <w:r>
        <w:rPr>
          <w:lang w:val="fr-CA"/>
        </w:rPr>
        <w:lastRenderedPageBreak/>
        <w:t>4</w:t>
      </w:r>
      <w:r w:rsidR="00000000" w:rsidRPr="0051781C">
        <w:rPr>
          <w:lang w:val="fr-CA"/>
        </w:rPr>
        <w:t xml:space="preserve">. </w:t>
      </w:r>
      <w:r w:rsidR="00835489">
        <w:rPr>
          <w:lang w:val="fr-CA"/>
        </w:rPr>
        <w:t>Critères d’évaluation</w:t>
      </w:r>
    </w:p>
    <w:p w14:paraId="67EDFCE8" w14:textId="77777777" w:rsidR="00835489" w:rsidRPr="00835489" w:rsidRDefault="00835489" w:rsidP="00835489">
      <w:pPr>
        <w:numPr>
          <w:ilvl w:val="0"/>
          <w:numId w:val="18"/>
        </w:numPr>
        <w:rPr>
          <w:lang w:val="fr-CA"/>
        </w:rPr>
      </w:pPr>
      <w:r w:rsidRPr="00835489">
        <w:rPr>
          <w:b/>
          <w:bCs/>
          <w:lang w:val="fr-CA"/>
        </w:rPr>
        <w:t>Formulaire et CSS</w:t>
      </w:r>
      <w:r w:rsidRPr="00835489">
        <w:rPr>
          <w:lang w:val="fr-CA"/>
        </w:rPr>
        <w:t xml:space="preserve"> (7 pts)</w:t>
      </w:r>
    </w:p>
    <w:p w14:paraId="300C2F37" w14:textId="77777777" w:rsidR="00835489" w:rsidRPr="00835489" w:rsidRDefault="00835489" w:rsidP="00835489">
      <w:pPr>
        <w:numPr>
          <w:ilvl w:val="1"/>
          <w:numId w:val="18"/>
        </w:numPr>
        <w:rPr>
          <w:lang w:val="fr-CA"/>
        </w:rPr>
      </w:pPr>
      <w:r w:rsidRPr="00835489">
        <w:rPr>
          <w:lang w:val="fr-CA"/>
        </w:rPr>
        <w:t>Validation des formulaires avec des styles bien définis.</w:t>
      </w:r>
    </w:p>
    <w:p w14:paraId="5E7C3023" w14:textId="77777777" w:rsidR="00835489" w:rsidRPr="00835489" w:rsidRDefault="00835489" w:rsidP="00835489">
      <w:pPr>
        <w:numPr>
          <w:ilvl w:val="0"/>
          <w:numId w:val="18"/>
        </w:numPr>
        <w:rPr>
          <w:lang w:val="fr-CA"/>
        </w:rPr>
      </w:pPr>
      <w:r w:rsidRPr="00835489">
        <w:rPr>
          <w:b/>
          <w:bCs/>
          <w:lang w:val="fr-CA"/>
        </w:rPr>
        <w:t>Menu accordéon</w:t>
      </w:r>
      <w:r w:rsidRPr="00835489">
        <w:rPr>
          <w:lang w:val="fr-CA"/>
        </w:rPr>
        <w:t xml:space="preserve"> (7 pts)</w:t>
      </w:r>
    </w:p>
    <w:p w14:paraId="5D4FA2C7" w14:textId="77777777" w:rsidR="00835489" w:rsidRPr="00835489" w:rsidRDefault="00835489" w:rsidP="00835489">
      <w:pPr>
        <w:numPr>
          <w:ilvl w:val="1"/>
          <w:numId w:val="18"/>
        </w:numPr>
        <w:rPr>
          <w:lang w:val="fr-CA"/>
        </w:rPr>
      </w:pPr>
      <w:r w:rsidRPr="00835489">
        <w:rPr>
          <w:lang w:val="fr-CA"/>
        </w:rPr>
        <w:t>Fonctionnel et incluant au moins 3 sections.</w:t>
      </w:r>
    </w:p>
    <w:p w14:paraId="532493FE" w14:textId="77777777" w:rsidR="00835489" w:rsidRPr="00835489" w:rsidRDefault="00835489" w:rsidP="00835489">
      <w:pPr>
        <w:numPr>
          <w:ilvl w:val="0"/>
          <w:numId w:val="18"/>
        </w:numPr>
        <w:rPr>
          <w:lang w:val="fr-CA"/>
        </w:rPr>
      </w:pPr>
      <w:r w:rsidRPr="00835489">
        <w:rPr>
          <w:b/>
          <w:bCs/>
          <w:lang w:val="fr-CA"/>
        </w:rPr>
        <w:t>Pages du site</w:t>
      </w:r>
      <w:r w:rsidRPr="00835489">
        <w:rPr>
          <w:lang w:val="fr-CA"/>
        </w:rPr>
        <w:t xml:space="preserve"> (7 pts)</w:t>
      </w:r>
    </w:p>
    <w:p w14:paraId="3D4E6019" w14:textId="77777777" w:rsidR="00835489" w:rsidRPr="00835489" w:rsidRDefault="00835489" w:rsidP="00835489">
      <w:pPr>
        <w:numPr>
          <w:ilvl w:val="1"/>
          <w:numId w:val="18"/>
        </w:numPr>
        <w:rPr>
          <w:lang w:val="fr-CA"/>
        </w:rPr>
      </w:pPr>
      <w:r w:rsidRPr="00835489">
        <w:rPr>
          <w:lang w:val="fr-CA"/>
        </w:rPr>
        <w:t>Présentation originale de la compagnie avec un logo et des galeries d’images.</w:t>
      </w:r>
    </w:p>
    <w:p w14:paraId="02C97D59" w14:textId="77777777" w:rsidR="00835489" w:rsidRPr="00835489" w:rsidRDefault="00835489" w:rsidP="00835489">
      <w:pPr>
        <w:numPr>
          <w:ilvl w:val="0"/>
          <w:numId w:val="18"/>
        </w:numPr>
        <w:rPr>
          <w:lang w:val="fr-CA"/>
        </w:rPr>
      </w:pPr>
      <w:r w:rsidRPr="00835489">
        <w:rPr>
          <w:b/>
          <w:bCs/>
          <w:lang w:val="fr-CA"/>
        </w:rPr>
        <w:t>Plan de travail</w:t>
      </w:r>
      <w:r w:rsidRPr="00835489">
        <w:rPr>
          <w:lang w:val="fr-CA"/>
        </w:rPr>
        <w:t xml:space="preserve"> (7 pts)</w:t>
      </w:r>
    </w:p>
    <w:p w14:paraId="06DA5FC8" w14:textId="77777777" w:rsidR="00835489" w:rsidRPr="00835489" w:rsidRDefault="00835489" w:rsidP="00835489">
      <w:pPr>
        <w:numPr>
          <w:ilvl w:val="1"/>
          <w:numId w:val="18"/>
        </w:numPr>
        <w:rPr>
          <w:lang w:val="fr-CA"/>
        </w:rPr>
      </w:pPr>
      <w:r w:rsidRPr="00835489">
        <w:rPr>
          <w:lang w:val="fr-CA"/>
        </w:rPr>
        <w:t>Document structurant les notions abordées dans chaque page.</w:t>
      </w:r>
    </w:p>
    <w:p w14:paraId="029921BA" w14:textId="77777777" w:rsidR="00835489" w:rsidRPr="00835489" w:rsidRDefault="00835489" w:rsidP="00835489">
      <w:pPr>
        <w:numPr>
          <w:ilvl w:val="0"/>
          <w:numId w:val="18"/>
        </w:numPr>
        <w:rPr>
          <w:lang w:val="fr-CA"/>
        </w:rPr>
      </w:pPr>
      <w:r w:rsidRPr="00835489">
        <w:rPr>
          <w:b/>
          <w:bCs/>
          <w:lang w:val="fr-CA"/>
        </w:rPr>
        <w:t>Lien vers le site</w:t>
      </w:r>
      <w:r w:rsidRPr="00835489">
        <w:rPr>
          <w:lang w:val="fr-CA"/>
        </w:rPr>
        <w:t xml:space="preserve"> (7 pts)</w:t>
      </w:r>
    </w:p>
    <w:p w14:paraId="47AF8B2B" w14:textId="77777777" w:rsidR="00835489" w:rsidRPr="00835489" w:rsidRDefault="00835489" w:rsidP="00835489">
      <w:pPr>
        <w:numPr>
          <w:ilvl w:val="1"/>
          <w:numId w:val="18"/>
        </w:numPr>
        <w:rPr>
          <w:lang w:val="fr-CA"/>
        </w:rPr>
      </w:pPr>
      <w:r w:rsidRPr="00835489">
        <w:rPr>
          <w:lang w:val="fr-CA"/>
        </w:rPr>
        <w:t>Fonctionnel et menant au document Word.</w:t>
      </w:r>
    </w:p>
    <w:p w14:paraId="347ABA75" w14:textId="77777777" w:rsidR="00835489" w:rsidRPr="00835489" w:rsidRDefault="00835489" w:rsidP="00835489">
      <w:pPr>
        <w:numPr>
          <w:ilvl w:val="0"/>
          <w:numId w:val="18"/>
        </w:numPr>
        <w:rPr>
          <w:lang w:val="fr-CA"/>
        </w:rPr>
      </w:pPr>
      <w:r w:rsidRPr="00835489">
        <w:rPr>
          <w:b/>
          <w:bCs/>
          <w:lang w:val="fr-CA"/>
        </w:rPr>
        <w:t>HTML et CSS</w:t>
      </w:r>
      <w:r w:rsidRPr="00835489">
        <w:rPr>
          <w:lang w:val="fr-CA"/>
        </w:rPr>
        <w:t xml:space="preserve"> (7 pts)</w:t>
      </w:r>
    </w:p>
    <w:p w14:paraId="634FE92D" w14:textId="77777777" w:rsidR="00835489" w:rsidRPr="00835489" w:rsidRDefault="00835489" w:rsidP="00835489">
      <w:pPr>
        <w:numPr>
          <w:ilvl w:val="1"/>
          <w:numId w:val="18"/>
        </w:numPr>
        <w:rPr>
          <w:lang w:val="fr-CA"/>
        </w:rPr>
      </w:pPr>
      <w:r w:rsidRPr="00835489">
        <w:rPr>
          <w:lang w:val="fr-CA"/>
        </w:rPr>
        <w:t>Inclusion des notions de chaque chapitre.</w:t>
      </w:r>
    </w:p>
    <w:p w14:paraId="0BB158EA" w14:textId="77777777" w:rsidR="00835489" w:rsidRPr="00835489" w:rsidRDefault="00835489" w:rsidP="00835489">
      <w:pPr>
        <w:numPr>
          <w:ilvl w:val="0"/>
          <w:numId w:val="18"/>
        </w:numPr>
        <w:rPr>
          <w:lang w:val="fr-CA"/>
        </w:rPr>
      </w:pPr>
      <w:r w:rsidRPr="00835489">
        <w:rPr>
          <w:b/>
          <w:bCs/>
          <w:lang w:val="fr-CA"/>
        </w:rPr>
        <w:t>Synthèse (page 6)</w:t>
      </w:r>
      <w:r w:rsidRPr="00835489">
        <w:rPr>
          <w:lang w:val="fr-CA"/>
        </w:rPr>
        <w:t xml:space="preserve"> (7 pts)</w:t>
      </w:r>
    </w:p>
    <w:p w14:paraId="2DACBC43" w14:textId="77777777" w:rsidR="00835489" w:rsidRPr="00835489" w:rsidRDefault="00835489" w:rsidP="00835489">
      <w:pPr>
        <w:numPr>
          <w:ilvl w:val="1"/>
          <w:numId w:val="18"/>
        </w:numPr>
        <w:rPr>
          <w:lang w:val="fr-CA"/>
        </w:rPr>
      </w:pPr>
      <w:r w:rsidRPr="00835489">
        <w:rPr>
          <w:lang w:val="fr-CA"/>
        </w:rPr>
        <w:t xml:space="preserve">Contenu résumé et bien </w:t>
      </w:r>
      <w:proofErr w:type="spellStart"/>
      <w:r w:rsidRPr="00835489">
        <w:rPr>
          <w:lang w:val="fr-CA"/>
        </w:rPr>
        <w:t>structé</w:t>
      </w:r>
      <w:proofErr w:type="spellEnd"/>
      <w:r w:rsidRPr="00835489">
        <w:rPr>
          <w:lang w:val="fr-CA"/>
        </w:rPr>
        <w:t>.</w:t>
      </w:r>
    </w:p>
    <w:p w14:paraId="56BF131B" w14:textId="77777777" w:rsidR="00835489" w:rsidRPr="00835489" w:rsidRDefault="00835489" w:rsidP="00835489">
      <w:pPr>
        <w:numPr>
          <w:ilvl w:val="0"/>
          <w:numId w:val="18"/>
        </w:numPr>
        <w:rPr>
          <w:lang w:val="fr-CA"/>
        </w:rPr>
      </w:pPr>
      <w:r w:rsidRPr="00835489">
        <w:rPr>
          <w:b/>
          <w:bCs/>
          <w:lang w:val="fr-CA"/>
        </w:rPr>
        <w:t>JavaScript et jQuery</w:t>
      </w:r>
      <w:r w:rsidRPr="00835489">
        <w:rPr>
          <w:lang w:val="fr-CA"/>
        </w:rPr>
        <w:t xml:space="preserve"> (7 pts)</w:t>
      </w:r>
    </w:p>
    <w:p w14:paraId="7B4CD88F" w14:textId="77777777" w:rsidR="00835489" w:rsidRPr="00835489" w:rsidRDefault="00835489" w:rsidP="00835489">
      <w:pPr>
        <w:numPr>
          <w:ilvl w:val="1"/>
          <w:numId w:val="18"/>
        </w:numPr>
        <w:rPr>
          <w:lang w:val="fr-CA"/>
        </w:rPr>
      </w:pPr>
      <w:r w:rsidRPr="00835489">
        <w:rPr>
          <w:lang w:val="fr-CA"/>
        </w:rPr>
        <w:t>Intégration de notions de chaque chapitre.</w:t>
      </w:r>
    </w:p>
    <w:p w14:paraId="4E1CD96A" w14:textId="77777777" w:rsidR="00835489" w:rsidRPr="00835489" w:rsidRDefault="00835489" w:rsidP="00835489">
      <w:pPr>
        <w:numPr>
          <w:ilvl w:val="0"/>
          <w:numId w:val="18"/>
        </w:numPr>
        <w:rPr>
          <w:lang w:val="fr-CA"/>
        </w:rPr>
      </w:pPr>
      <w:r w:rsidRPr="00835489">
        <w:rPr>
          <w:b/>
          <w:bCs/>
          <w:lang w:val="fr-CA"/>
        </w:rPr>
        <w:t>Esprit de créativité et d’innovation</w:t>
      </w:r>
      <w:r w:rsidRPr="00835489">
        <w:rPr>
          <w:lang w:val="fr-CA"/>
        </w:rPr>
        <w:t xml:space="preserve"> (7 pts)</w:t>
      </w:r>
    </w:p>
    <w:p w14:paraId="43CD8DE6" w14:textId="77777777" w:rsidR="00835489" w:rsidRPr="00835489" w:rsidRDefault="00835489" w:rsidP="00835489">
      <w:pPr>
        <w:numPr>
          <w:ilvl w:val="1"/>
          <w:numId w:val="18"/>
        </w:numPr>
        <w:rPr>
          <w:lang w:val="fr-CA"/>
        </w:rPr>
      </w:pPr>
      <w:r w:rsidRPr="00835489">
        <w:rPr>
          <w:lang w:val="fr-CA"/>
        </w:rPr>
        <w:t>Originalité et pertinence des outils complémentaires.</w:t>
      </w:r>
    </w:p>
    <w:p w14:paraId="3FC99AF4" w14:textId="77777777" w:rsidR="00835489" w:rsidRPr="00835489" w:rsidRDefault="00835489" w:rsidP="00835489">
      <w:pPr>
        <w:numPr>
          <w:ilvl w:val="0"/>
          <w:numId w:val="18"/>
        </w:numPr>
        <w:rPr>
          <w:lang w:val="fr-CA"/>
        </w:rPr>
      </w:pPr>
      <w:r w:rsidRPr="00835489">
        <w:rPr>
          <w:b/>
          <w:bCs/>
          <w:lang w:val="fr-CA"/>
        </w:rPr>
        <w:t>Clarté du code et présentation</w:t>
      </w:r>
      <w:r w:rsidRPr="00835489">
        <w:rPr>
          <w:lang w:val="fr-CA"/>
        </w:rPr>
        <w:t xml:space="preserve"> (7 pts)</w:t>
      </w:r>
    </w:p>
    <w:p w14:paraId="74AF1C68" w14:textId="14CB8F10" w:rsidR="00835489" w:rsidRPr="00835489" w:rsidRDefault="00835489" w:rsidP="00835489">
      <w:pPr>
        <w:numPr>
          <w:ilvl w:val="1"/>
          <w:numId w:val="18"/>
        </w:numPr>
        <w:rPr>
          <w:lang w:val="fr-CA"/>
        </w:rPr>
      </w:pPr>
      <w:r w:rsidRPr="00835489">
        <w:rPr>
          <w:lang w:val="fr-CA"/>
        </w:rPr>
        <w:t>Code propre, bien commenté, et visuellement attractif.</w:t>
      </w:r>
    </w:p>
    <w:p w14:paraId="5A715B6F" w14:textId="404F66B4" w:rsidR="00BC751E" w:rsidRDefault="00052AD2">
      <w:pPr>
        <w:pStyle w:val="Titre2"/>
        <w:rPr>
          <w:lang w:val="fr-CA"/>
        </w:rPr>
      </w:pPr>
      <w:r>
        <w:rPr>
          <w:lang w:val="fr-CA"/>
        </w:rPr>
        <w:t>5</w:t>
      </w:r>
      <w:r w:rsidR="00000000" w:rsidRPr="0051781C">
        <w:rPr>
          <w:lang w:val="fr-CA"/>
        </w:rPr>
        <w:t xml:space="preserve">. </w:t>
      </w:r>
      <w:r w:rsidR="00835489" w:rsidRPr="00835489">
        <w:rPr>
          <w:lang w:val="fr-CA"/>
        </w:rPr>
        <w:t>Lien avec l’exercice 2</w:t>
      </w:r>
    </w:p>
    <w:p w14:paraId="779E5AA8" w14:textId="77777777" w:rsidR="00835489" w:rsidRPr="00835489" w:rsidRDefault="00835489" w:rsidP="00835489">
      <w:pPr>
        <w:rPr>
          <w:lang w:val="fr-CA"/>
        </w:rPr>
      </w:pPr>
      <w:r w:rsidRPr="00835489">
        <w:rPr>
          <w:lang w:val="fr-CA"/>
        </w:rPr>
        <w:t>La sixième page synthétisera les résultats de l’exercice 2 en présentant les éléments clés de manière visuelle et bien structurée.</w:t>
      </w:r>
    </w:p>
    <w:p w14:paraId="6D5E5B9C" w14:textId="4A057AFF" w:rsidR="00835489" w:rsidRPr="00835489" w:rsidRDefault="00835489" w:rsidP="00835489">
      <w:pPr>
        <w:rPr>
          <w:lang w:val="fr-CA"/>
        </w:rPr>
      </w:pPr>
      <w:r w:rsidRPr="00835489">
        <w:rPr>
          <w:b/>
          <w:bCs/>
          <w:lang w:val="fr-CA"/>
        </w:rPr>
        <w:t>Conclusion</w:t>
      </w:r>
      <w:r w:rsidRPr="00835489">
        <w:rPr>
          <w:lang w:val="fr-CA"/>
        </w:rPr>
        <w:t xml:space="preserve"> Ce plan servira de guide pour développer un site web de qualité, respectant les critères techniques et d’originalité requis.</w:t>
      </w:r>
    </w:p>
    <w:p w14:paraId="6FADE16A" w14:textId="7AB5917D" w:rsidR="00BC751E" w:rsidRDefault="0051781C">
      <w:pPr>
        <w:pStyle w:val="Titre2"/>
        <w:rPr>
          <w:lang w:val="fr-CA"/>
        </w:rPr>
      </w:pPr>
      <w:r>
        <w:rPr>
          <w:lang w:val="fr-CA"/>
        </w:rPr>
        <w:t>6</w:t>
      </w:r>
      <w:r w:rsidR="00000000" w:rsidRPr="0051781C">
        <w:rPr>
          <w:lang w:val="fr-CA"/>
        </w:rPr>
        <w:t>. Documentation et Guide d'Utilisation</w:t>
      </w:r>
    </w:p>
    <w:p w14:paraId="7CAD9E6F" w14:textId="104449F9" w:rsidR="00BC751E" w:rsidRPr="0051781C" w:rsidRDefault="00052AD2" w:rsidP="00046CC2">
      <w:pPr>
        <w:rPr>
          <w:lang w:val="fr-CA"/>
        </w:rPr>
      </w:pPr>
      <w:r>
        <w:rPr>
          <w:lang w:val="fr-CA"/>
        </w:rPr>
        <w:t xml:space="preserve">Toutes les ressources utilisées proviennent des notes de cours </w:t>
      </w:r>
      <w:r w:rsidR="00046CC2" w:rsidRPr="00835489">
        <w:rPr>
          <w:lang w:val="fr-CA"/>
        </w:rPr>
        <w:t>420-3E5-MO</w:t>
      </w:r>
      <w:r w:rsidR="00046CC2">
        <w:rPr>
          <w:lang w:val="fr-CA"/>
        </w:rPr>
        <w:t xml:space="preserve"> Interface W</w:t>
      </w:r>
    </w:p>
    <w:sectPr w:rsidR="00BC751E" w:rsidRPr="0051781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5BDDA" w14:textId="77777777" w:rsidR="00E52D31" w:rsidRDefault="00E52D31" w:rsidP="00BE0DAD">
      <w:pPr>
        <w:spacing w:after="0" w:line="240" w:lineRule="auto"/>
      </w:pPr>
      <w:r>
        <w:separator/>
      </w:r>
    </w:p>
  </w:endnote>
  <w:endnote w:type="continuationSeparator" w:id="0">
    <w:p w14:paraId="1B091E0B" w14:textId="77777777" w:rsidR="00E52D31" w:rsidRDefault="00E52D31" w:rsidP="00BE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62B8B" w14:textId="26BBC781" w:rsidR="00BE0DAD" w:rsidRDefault="00BE0DAD">
    <w:pPr>
      <w:pStyle w:val="Pieddepage"/>
    </w:pPr>
    <w:r>
      <w:rPr>
        <w:noProof/>
      </w:rPr>
      <mc:AlternateContent>
        <mc:Choice Requires="wpg">
          <w:drawing>
            <wp:anchor distT="0" distB="0" distL="114300" distR="114300" simplePos="0" relativeHeight="251660288" behindDoc="0" locked="0" layoutInCell="1" allowOverlap="1" wp14:anchorId="0CE159F0" wp14:editId="3C43F6E6">
              <wp:simplePos x="0" y="0"/>
              <wp:positionH relativeFrom="rightMargin">
                <wp:align>left</wp:align>
              </wp:positionH>
              <wp:positionV relativeFrom="page">
                <wp:align>bottom</wp:align>
              </wp:positionV>
              <wp:extent cx="73152" cy="699247"/>
              <wp:effectExtent l="0" t="0" r="22225" b="10795"/>
              <wp:wrapNone/>
              <wp:docPr id="223" name="Groupe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19BB949" id="Groupe 24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abf8f [1945]" strokeweight="1.25pt"/>
              <v:shape id="Forme automatiqu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abf8f [1945]" strokeweight="1.25pt"/>
              <v:shape id="Forme automatiqu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abf8f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16639D90" wp14:editId="06A06626">
              <wp:simplePos x="0" y="0"/>
              <wp:positionH relativeFrom="margin">
                <wp:align>center</wp:align>
              </wp:positionH>
              <wp:positionV relativeFrom="page">
                <wp:align>bottom</wp:align>
              </wp:positionV>
              <wp:extent cx="5939155" cy="740410"/>
              <wp:effectExtent l="0" t="0" r="4445" b="0"/>
              <wp:wrapNone/>
              <wp:docPr id="451"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4-12-26T00:00:00Z">
                              <w:dateFormat w:val="dd MMMM yyyy"/>
                              <w:lid w:val="fr-FR"/>
                              <w:storeMappedDataAs w:val="dateTime"/>
                              <w:calendar w:val="gregorian"/>
                            </w:date>
                          </w:sdtPr>
                          <w:sdtContent>
                            <w:p w14:paraId="62157CDB" w14:textId="0E9862D4" w:rsidR="00BE0DAD" w:rsidRDefault="00BE0DAD">
                              <w:pPr>
                                <w:jc w:val="right"/>
                              </w:pPr>
                              <w:r>
                                <w:t xml:space="preserve"> </w:t>
                              </w:r>
                              <w:proofErr w:type="gramStart"/>
                              <w:r>
                                <w:t>Remise :</w:t>
                              </w:r>
                              <w:proofErr w:type="gramEnd"/>
                              <w:r>
                                <w:t xml:space="preserve"> </w:t>
                              </w:r>
                              <w:r>
                                <w:rPr>
                                  <w:lang w:val="fr-FR"/>
                                </w:rPr>
                                <w:t>26 décembre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6639D90" id="Rectangle 245"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4-12-26T00:00:00Z">
                        <w:dateFormat w:val="dd MMMM yyyy"/>
                        <w:lid w:val="fr-FR"/>
                        <w:storeMappedDataAs w:val="dateTime"/>
                        <w:calendar w:val="gregorian"/>
                      </w:date>
                    </w:sdtPr>
                    <w:sdtContent>
                      <w:p w14:paraId="62157CDB" w14:textId="0E9862D4" w:rsidR="00BE0DAD" w:rsidRDefault="00BE0DAD">
                        <w:pPr>
                          <w:jc w:val="right"/>
                        </w:pPr>
                        <w:r>
                          <w:t xml:space="preserve"> </w:t>
                        </w:r>
                        <w:proofErr w:type="gramStart"/>
                        <w:r>
                          <w:t>Remise :</w:t>
                        </w:r>
                        <w:proofErr w:type="gramEnd"/>
                        <w:r>
                          <w:t xml:space="preserve"> </w:t>
                        </w:r>
                        <w:r>
                          <w:rPr>
                            <w:lang w:val="fr-FR"/>
                          </w:rPr>
                          <w:t>26 décembre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6195A" w14:textId="77777777" w:rsidR="00E52D31" w:rsidRDefault="00E52D31" w:rsidP="00BE0DAD">
      <w:pPr>
        <w:spacing w:after="0" w:line="240" w:lineRule="auto"/>
      </w:pPr>
      <w:r>
        <w:separator/>
      </w:r>
    </w:p>
  </w:footnote>
  <w:footnote w:type="continuationSeparator" w:id="0">
    <w:p w14:paraId="6E6E0DF7" w14:textId="77777777" w:rsidR="00E52D31" w:rsidRDefault="00E52D31" w:rsidP="00BE0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FE411" w14:textId="313DEFD1" w:rsidR="00BE0DAD" w:rsidRDefault="00BE0DAD">
    <w:pPr>
      <w:pStyle w:val="En-tte"/>
      <w:rPr>
        <w:lang w:val="fr-CA"/>
      </w:rPr>
    </w:pPr>
    <w:r>
      <w:rPr>
        <w:lang w:val="fr-CA"/>
      </w:rPr>
      <w:t>Colin Leblanc</w:t>
    </w:r>
    <w:r>
      <w:rPr>
        <w:lang w:val="fr-CA"/>
      </w:rPr>
      <w:tab/>
    </w:r>
    <w:r>
      <w:rPr>
        <w:lang w:val="fr-CA"/>
      </w:rPr>
      <w:t>420-3E5-MO</w:t>
    </w:r>
    <w:r>
      <w:rPr>
        <w:lang w:val="fr-CA"/>
      </w:rPr>
      <w:tab/>
      <w:t>Travaille présenté à</w:t>
    </w:r>
  </w:p>
  <w:p w14:paraId="3955BD49" w14:textId="7340AA61" w:rsidR="00BE0DAD" w:rsidRPr="00BE0DAD" w:rsidRDefault="00BE0DAD">
    <w:pPr>
      <w:pStyle w:val="En-tte"/>
      <w:rPr>
        <w:lang w:val="fr-CA"/>
      </w:rPr>
    </w:pPr>
    <w:r>
      <w:rPr>
        <w:lang w:val="fr-CA"/>
      </w:rPr>
      <w:tab/>
    </w:r>
    <w:r>
      <w:rPr>
        <w:lang w:val="fr-CA"/>
      </w:rPr>
      <w:tab/>
      <w:t xml:space="preserve">Frédéric A. B. </w:t>
    </w:r>
    <w:proofErr w:type="spellStart"/>
    <w:r>
      <w:rPr>
        <w:lang w:val="fr-CA"/>
      </w:rPr>
      <w:t>Edoukou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5A77907"/>
    <w:multiLevelType w:val="hybridMultilevel"/>
    <w:tmpl w:val="99CA76B0"/>
    <w:lvl w:ilvl="0" w:tplc="42A886F4">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76C3766"/>
    <w:multiLevelType w:val="multilevel"/>
    <w:tmpl w:val="EB72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538E2"/>
    <w:multiLevelType w:val="hybridMultilevel"/>
    <w:tmpl w:val="F29ABC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701634B"/>
    <w:multiLevelType w:val="multilevel"/>
    <w:tmpl w:val="130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00782"/>
    <w:multiLevelType w:val="multilevel"/>
    <w:tmpl w:val="85BC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452C1"/>
    <w:multiLevelType w:val="multilevel"/>
    <w:tmpl w:val="ECAE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27A41"/>
    <w:multiLevelType w:val="multilevel"/>
    <w:tmpl w:val="9EEAF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8323B"/>
    <w:multiLevelType w:val="multilevel"/>
    <w:tmpl w:val="A2BE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93566"/>
    <w:multiLevelType w:val="multilevel"/>
    <w:tmpl w:val="7FF6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04E2E"/>
    <w:multiLevelType w:val="multilevel"/>
    <w:tmpl w:val="FFA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00BA9"/>
    <w:multiLevelType w:val="multilevel"/>
    <w:tmpl w:val="11EA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601614">
    <w:abstractNumId w:val="8"/>
  </w:num>
  <w:num w:numId="2" w16cid:durableId="150562538">
    <w:abstractNumId w:val="6"/>
  </w:num>
  <w:num w:numId="3" w16cid:durableId="1841845712">
    <w:abstractNumId w:val="5"/>
  </w:num>
  <w:num w:numId="4" w16cid:durableId="1957758043">
    <w:abstractNumId w:val="4"/>
  </w:num>
  <w:num w:numId="5" w16cid:durableId="646710922">
    <w:abstractNumId w:val="7"/>
  </w:num>
  <w:num w:numId="6" w16cid:durableId="96292792">
    <w:abstractNumId w:val="3"/>
  </w:num>
  <w:num w:numId="7" w16cid:durableId="1840735195">
    <w:abstractNumId w:val="2"/>
  </w:num>
  <w:num w:numId="8" w16cid:durableId="697122996">
    <w:abstractNumId w:val="1"/>
  </w:num>
  <w:num w:numId="9" w16cid:durableId="2097627221">
    <w:abstractNumId w:val="0"/>
  </w:num>
  <w:num w:numId="10" w16cid:durableId="2070572017">
    <w:abstractNumId w:val="13"/>
  </w:num>
  <w:num w:numId="11" w16cid:durableId="411969034">
    <w:abstractNumId w:val="15"/>
  </w:num>
  <w:num w:numId="12" w16cid:durableId="792670572">
    <w:abstractNumId w:val="19"/>
  </w:num>
  <w:num w:numId="13" w16cid:durableId="312755707">
    <w:abstractNumId w:val="14"/>
  </w:num>
  <w:num w:numId="14" w16cid:durableId="1674408225">
    <w:abstractNumId w:val="17"/>
  </w:num>
  <w:num w:numId="15" w16cid:durableId="664935380">
    <w:abstractNumId w:val="16"/>
  </w:num>
  <w:num w:numId="16" w16cid:durableId="1320383387">
    <w:abstractNumId w:val="12"/>
  </w:num>
  <w:num w:numId="17" w16cid:durableId="1882862518">
    <w:abstractNumId w:val="18"/>
  </w:num>
  <w:num w:numId="18" w16cid:durableId="1071390533">
    <w:abstractNumId w:val="10"/>
  </w:num>
  <w:num w:numId="19" w16cid:durableId="1342049980">
    <w:abstractNumId w:val="9"/>
  </w:num>
  <w:num w:numId="20" w16cid:durableId="855731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CC2"/>
    <w:rsid w:val="00052AD2"/>
    <w:rsid w:val="0006063C"/>
    <w:rsid w:val="0015074B"/>
    <w:rsid w:val="0029639D"/>
    <w:rsid w:val="002C5186"/>
    <w:rsid w:val="00326F90"/>
    <w:rsid w:val="0051781C"/>
    <w:rsid w:val="00804B1B"/>
    <w:rsid w:val="00835489"/>
    <w:rsid w:val="00AA1D8D"/>
    <w:rsid w:val="00B47730"/>
    <w:rsid w:val="00BC751E"/>
    <w:rsid w:val="00BE0DAD"/>
    <w:rsid w:val="00CB0664"/>
    <w:rsid w:val="00D94E3D"/>
    <w:rsid w:val="00E52D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D7EA5C"/>
  <w14:defaultImageDpi w14:val="300"/>
  <w15:docId w15:val="{2945F57E-C927-4442-B8B4-B69D8C6D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1B"/>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2560">
      <w:bodyDiv w:val="1"/>
      <w:marLeft w:val="0"/>
      <w:marRight w:val="0"/>
      <w:marTop w:val="0"/>
      <w:marBottom w:val="0"/>
      <w:divBdr>
        <w:top w:val="none" w:sz="0" w:space="0" w:color="auto"/>
        <w:left w:val="none" w:sz="0" w:space="0" w:color="auto"/>
        <w:bottom w:val="none" w:sz="0" w:space="0" w:color="auto"/>
        <w:right w:val="none" w:sz="0" w:space="0" w:color="auto"/>
      </w:divBdr>
    </w:div>
    <w:div w:id="169420102">
      <w:bodyDiv w:val="1"/>
      <w:marLeft w:val="0"/>
      <w:marRight w:val="0"/>
      <w:marTop w:val="0"/>
      <w:marBottom w:val="0"/>
      <w:divBdr>
        <w:top w:val="none" w:sz="0" w:space="0" w:color="auto"/>
        <w:left w:val="none" w:sz="0" w:space="0" w:color="auto"/>
        <w:bottom w:val="none" w:sz="0" w:space="0" w:color="auto"/>
        <w:right w:val="none" w:sz="0" w:space="0" w:color="auto"/>
      </w:divBdr>
    </w:div>
    <w:div w:id="336347871">
      <w:bodyDiv w:val="1"/>
      <w:marLeft w:val="0"/>
      <w:marRight w:val="0"/>
      <w:marTop w:val="0"/>
      <w:marBottom w:val="0"/>
      <w:divBdr>
        <w:top w:val="none" w:sz="0" w:space="0" w:color="auto"/>
        <w:left w:val="none" w:sz="0" w:space="0" w:color="auto"/>
        <w:bottom w:val="none" w:sz="0" w:space="0" w:color="auto"/>
        <w:right w:val="none" w:sz="0" w:space="0" w:color="auto"/>
      </w:divBdr>
      <w:divsChild>
        <w:div w:id="1979526671">
          <w:marLeft w:val="0"/>
          <w:marRight w:val="0"/>
          <w:marTop w:val="0"/>
          <w:marBottom w:val="0"/>
          <w:divBdr>
            <w:top w:val="none" w:sz="0" w:space="0" w:color="auto"/>
            <w:left w:val="none" w:sz="0" w:space="0" w:color="auto"/>
            <w:bottom w:val="none" w:sz="0" w:space="0" w:color="auto"/>
            <w:right w:val="none" w:sz="0" w:space="0" w:color="auto"/>
          </w:divBdr>
          <w:divsChild>
            <w:div w:id="10004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113">
      <w:bodyDiv w:val="1"/>
      <w:marLeft w:val="0"/>
      <w:marRight w:val="0"/>
      <w:marTop w:val="0"/>
      <w:marBottom w:val="0"/>
      <w:divBdr>
        <w:top w:val="none" w:sz="0" w:space="0" w:color="auto"/>
        <w:left w:val="none" w:sz="0" w:space="0" w:color="auto"/>
        <w:bottom w:val="none" w:sz="0" w:space="0" w:color="auto"/>
        <w:right w:val="none" w:sz="0" w:space="0" w:color="auto"/>
      </w:divBdr>
    </w:div>
    <w:div w:id="525824409">
      <w:bodyDiv w:val="1"/>
      <w:marLeft w:val="0"/>
      <w:marRight w:val="0"/>
      <w:marTop w:val="0"/>
      <w:marBottom w:val="0"/>
      <w:divBdr>
        <w:top w:val="none" w:sz="0" w:space="0" w:color="auto"/>
        <w:left w:val="none" w:sz="0" w:space="0" w:color="auto"/>
        <w:bottom w:val="none" w:sz="0" w:space="0" w:color="auto"/>
        <w:right w:val="none" w:sz="0" w:space="0" w:color="auto"/>
      </w:divBdr>
    </w:div>
    <w:div w:id="529993104">
      <w:bodyDiv w:val="1"/>
      <w:marLeft w:val="0"/>
      <w:marRight w:val="0"/>
      <w:marTop w:val="0"/>
      <w:marBottom w:val="0"/>
      <w:divBdr>
        <w:top w:val="none" w:sz="0" w:space="0" w:color="auto"/>
        <w:left w:val="none" w:sz="0" w:space="0" w:color="auto"/>
        <w:bottom w:val="none" w:sz="0" w:space="0" w:color="auto"/>
        <w:right w:val="none" w:sz="0" w:space="0" w:color="auto"/>
      </w:divBdr>
    </w:div>
    <w:div w:id="560990610">
      <w:bodyDiv w:val="1"/>
      <w:marLeft w:val="0"/>
      <w:marRight w:val="0"/>
      <w:marTop w:val="0"/>
      <w:marBottom w:val="0"/>
      <w:divBdr>
        <w:top w:val="none" w:sz="0" w:space="0" w:color="auto"/>
        <w:left w:val="none" w:sz="0" w:space="0" w:color="auto"/>
        <w:bottom w:val="none" w:sz="0" w:space="0" w:color="auto"/>
        <w:right w:val="none" w:sz="0" w:space="0" w:color="auto"/>
      </w:divBdr>
    </w:div>
    <w:div w:id="575936278">
      <w:bodyDiv w:val="1"/>
      <w:marLeft w:val="0"/>
      <w:marRight w:val="0"/>
      <w:marTop w:val="0"/>
      <w:marBottom w:val="0"/>
      <w:divBdr>
        <w:top w:val="none" w:sz="0" w:space="0" w:color="auto"/>
        <w:left w:val="none" w:sz="0" w:space="0" w:color="auto"/>
        <w:bottom w:val="none" w:sz="0" w:space="0" w:color="auto"/>
        <w:right w:val="none" w:sz="0" w:space="0" w:color="auto"/>
      </w:divBdr>
    </w:div>
    <w:div w:id="670530558">
      <w:bodyDiv w:val="1"/>
      <w:marLeft w:val="0"/>
      <w:marRight w:val="0"/>
      <w:marTop w:val="0"/>
      <w:marBottom w:val="0"/>
      <w:divBdr>
        <w:top w:val="none" w:sz="0" w:space="0" w:color="auto"/>
        <w:left w:val="none" w:sz="0" w:space="0" w:color="auto"/>
        <w:bottom w:val="none" w:sz="0" w:space="0" w:color="auto"/>
        <w:right w:val="none" w:sz="0" w:space="0" w:color="auto"/>
      </w:divBdr>
    </w:div>
    <w:div w:id="730999724">
      <w:bodyDiv w:val="1"/>
      <w:marLeft w:val="0"/>
      <w:marRight w:val="0"/>
      <w:marTop w:val="0"/>
      <w:marBottom w:val="0"/>
      <w:divBdr>
        <w:top w:val="none" w:sz="0" w:space="0" w:color="auto"/>
        <w:left w:val="none" w:sz="0" w:space="0" w:color="auto"/>
        <w:bottom w:val="none" w:sz="0" w:space="0" w:color="auto"/>
        <w:right w:val="none" w:sz="0" w:space="0" w:color="auto"/>
      </w:divBdr>
    </w:div>
    <w:div w:id="739670346">
      <w:bodyDiv w:val="1"/>
      <w:marLeft w:val="0"/>
      <w:marRight w:val="0"/>
      <w:marTop w:val="0"/>
      <w:marBottom w:val="0"/>
      <w:divBdr>
        <w:top w:val="none" w:sz="0" w:space="0" w:color="auto"/>
        <w:left w:val="none" w:sz="0" w:space="0" w:color="auto"/>
        <w:bottom w:val="none" w:sz="0" w:space="0" w:color="auto"/>
        <w:right w:val="none" w:sz="0" w:space="0" w:color="auto"/>
      </w:divBdr>
    </w:div>
    <w:div w:id="804785094">
      <w:bodyDiv w:val="1"/>
      <w:marLeft w:val="0"/>
      <w:marRight w:val="0"/>
      <w:marTop w:val="0"/>
      <w:marBottom w:val="0"/>
      <w:divBdr>
        <w:top w:val="none" w:sz="0" w:space="0" w:color="auto"/>
        <w:left w:val="none" w:sz="0" w:space="0" w:color="auto"/>
        <w:bottom w:val="none" w:sz="0" w:space="0" w:color="auto"/>
        <w:right w:val="none" w:sz="0" w:space="0" w:color="auto"/>
      </w:divBdr>
    </w:div>
    <w:div w:id="1024549913">
      <w:bodyDiv w:val="1"/>
      <w:marLeft w:val="0"/>
      <w:marRight w:val="0"/>
      <w:marTop w:val="0"/>
      <w:marBottom w:val="0"/>
      <w:divBdr>
        <w:top w:val="none" w:sz="0" w:space="0" w:color="auto"/>
        <w:left w:val="none" w:sz="0" w:space="0" w:color="auto"/>
        <w:bottom w:val="none" w:sz="0" w:space="0" w:color="auto"/>
        <w:right w:val="none" w:sz="0" w:space="0" w:color="auto"/>
      </w:divBdr>
      <w:divsChild>
        <w:div w:id="185796023">
          <w:marLeft w:val="0"/>
          <w:marRight w:val="0"/>
          <w:marTop w:val="0"/>
          <w:marBottom w:val="0"/>
          <w:divBdr>
            <w:top w:val="none" w:sz="0" w:space="0" w:color="auto"/>
            <w:left w:val="none" w:sz="0" w:space="0" w:color="auto"/>
            <w:bottom w:val="none" w:sz="0" w:space="0" w:color="auto"/>
            <w:right w:val="none" w:sz="0" w:space="0" w:color="auto"/>
          </w:divBdr>
          <w:divsChild>
            <w:div w:id="18189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080">
      <w:bodyDiv w:val="1"/>
      <w:marLeft w:val="0"/>
      <w:marRight w:val="0"/>
      <w:marTop w:val="0"/>
      <w:marBottom w:val="0"/>
      <w:divBdr>
        <w:top w:val="none" w:sz="0" w:space="0" w:color="auto"/>
        <w:left w:val="none" w:sz="0" w:space="0" w:color="auto"/>
        <w:bottom w:val="none" w:sz="0" w:space="0" w:color="auto"/>
        <w:right w:val="none" w:sz="0" w:space="0" w:color="auto"/>
      </w:divBdr>
    </w:div>
    <w:div w:id="1114136805">
      <w:bodyDiv w:val="1"/>
      <w:marLeft w:val="0"/>
      <w:marRight w:val="0"/>
      <w:marTop w:val="0"/>
      <w:marBottom w:val="0"/>
      <w:divBdr>
        <w:top w:val="none" w:sz="0" w:space="0" w:color="auto"/>
        <w:left w:val="none" w:sz="0" w:space="0" w:color="auto"/>
        <w:bottom w:val="none" w:sz="0" w:space="0" w:color="auto"/>
        <w:right w:val="none" w:sz="0" w:space="0" w:color="auto"/>
      </w:divBdr>
    </w:div>
    <w:div w:id="1277254151">
      <w:bodyDiv w:val="1"/>
      <w:marLeft w:val="0"/>
      <w:marRight w:val="0"/>
      <w:marTop w:val="0"/>
      <w:marBottom w:val="0"/>
      <w:divBdr>
        <w:top w:val="none" w:sz="0" w:space="0" w:color="auto"/>
        <w:left w:val="none" w:sz="0" w:space="0" w:color="auto"/>
        <w:bottom w:val="none" w:sz="0" w:space="0" w:color="auto"/>
        <w:right w:val="none" w:sz="0" w:space="0" w:color="auto"/>
      </w:divBdr>
    </w:div>
    <w:div w:id="1502352926">
      <w:bodyDiv w:val="1"/>
      <w:marLeft w:val="0"/>
      <w:marRight w:val="0"/>
      <w:marTop w:val="0"/>
      <w:marBottom w:val="0"/>
      <w:divBdr>
        <w:top w:val="none" w:sz="0" w:space="0" w:color="auto"/>
        <w:left w:val="none" w:sz="0" w:space="0" w:color="auto"/>
        <w:bottom w:val="none" w:sz="0" w:space="0" w:color="auto"/>
        <w:right w:val="none" w:sz="0" w:space="0" w:color="auto"/>
      </w:divBdr>
    </w:div>
    <w:div w:id="1650742103">
      <w:bodyDiv w:val="1"/>
      <w:marLeft w:val="0"/>
      <w:marRight w:val="0"/>
      <w:marTop w:val="0"/>
      <w:marBottom w:val="0"/>
      <w:divBdr>
        <w:top w:val="none" w:sz="0" w:space="0" w:color="auto"/>
        <w:left w:val="none" w:sz="0" w:space="0" w:color="auto"/>
        <w:bottom w:val="none" w:sz="0" w:space="0" w:color="auto"/>
        <w:right w:val="none" w:sz="0" w:space="0" w:color="auto"/>
      </w:divBdr>
    </w:div>
    <w:div w:id="1878156912">
      <w:bodyDiv w:val="1"/>
      <w:marLeft w:val="0"/>
      <w:marRight w:val="0"/>
      <w:marTop w:val="0"/>
      <w:marBottom w:val="0"/>
      <w:divBdr>
        <w:top w:val="none" w:sz="0" w:space="0" w:color="auto"/>
        <w:left w:val="none" w:sz="0" w:space="0" w:color="auto"/>
        <w:bottom w:val="none" w:sz="0" w:space="0" w:color="auto"/>
        <w:right w:val="none" w:sz="0" w:space="0" w:color="auto"/>
      </w:divBdr>
    </w:div>
    <w:div w:id="1884442605">
      <w:bodyDiv w:val="1"/>
      <w:marLeft w:val="0"/>
      <w:marRight w:val="0"/>
      <w:marTop w:val="0"/>
      <w:marBottom w:val="0"/>
      <w:divBdr>
        <w:top w:val="none" w:sz="0" w:space="0" w:color="auto"/>
        <w:left w:val="none" w:sz="0" w:space="0" w:color="auto"/>
        <w:bottom w:val="none" w:sz="0" w:space="0" w:color="auto"/>
        <w:right w:val="none" w:sz="0" w:space="0" w:color="auto"/>
      </w:divBdr>
    </w:div>
    <w:div w:id="2072077446">
      <w:bodyDiv w:val="1"/>
      <w:marLeft w:val="0"/>
      <w:marRight w:val="0"/>
      <w:marTop w:val="0"/>
      <w:marBottom w:val="0"/>
      <w:divBdr>
        <w:top w:val="none" w:sz="0" w:space="0" w:color="auto"/>
        <w:left w:val="none" w:sz="0" w:space="0" w:color="auto"/>
        <w:bottom w:val="none" w:sz="0" w:space="0" w:color="auto"/>
        <w:right w:val="none" w:sz="0" w:space="0" w:color="auto"/>
      </w:divBdr>
      <w:divsChild>
        <w:div w:id="1964771495">
          <w:marLeft w:val="0"/>
          <w:marRight w:val="0"/>
          <w:marTop w:val="0"/>
          <w:marBottom w:val="0"/>
          <w:divBdr>
            <w:top w:val="none" w:sz="0" w:space="0" w:color="auto"/>
            <w:left w:val="none" w:sz="0" w:space="0" w:color="auto"/>
            <w:bottom w:val="none" w:sz="0" w:space="0" w:color="auto"/>
            <w:right w:val="none" w:sz="0" w:space="0" w:color="auto"/>
          </w:divBdr>
          <w:divsChild>
            <w:div w:id="39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2179">
      <w:bodyDiv w:val="1"/>
      <w:marLeft w:val="0"/>
      <w:marRight w:val="0"/>
      <w:marTop w:val="0"/>
      <w:marBottom w:val="0"/>
      <w:divBdr>
        <w:top w:val="none" w:sz="0" w:space="0" w:color="auto"/>
        <w:left w:val="none" w:sz="0" w:space="0" w:color="auto"/>
        <w:bottom w:val="none" w:sz="0" w:space="0" w:color="auto"/>
        <w:right w:val="none" w:sz="0" w:space="0" w:color="auto"/>
      </w:divBdr>
      <w:divsChild>
        <w:div w:id="1584561087">
          <w:marLeft w:val="0"/>
          <w:marRight w:val="0"/>
          <w:marTop w:val="0"/>
          <w:marBottom w:val="0"/>
          <w:divBdr>
            <w:top w:val="none" w:sz="0" w:space="0" w:color="auto"/>
            <w:left w:val="none" w:sz="0" w:space="0" w:color="auto"/>
            <w:bottom w:val="none" w:sz="0" w:space="0" w:color="auto"/>
            <w:right w:val="none" w:sz="0" w:space="0" w:color="auto"/>
          </w:divBdr>
          <w:divsChild>
            <w:div w:id="15052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Pages>
  <Words>692</Words>
  <Characters>3810</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Leblanc, Colin</cp:lastModifiedBy>
  <cp:revision>3</cp:revision>
  <dcterms:created xsi:type="dcterms:W3CDTF">2013-12-23T23:15:00Z</dcterms:created>
  <dcterms:modified xsi:type="dcterms:W3CDTF">2024-12-22T21:00:00Z</dcterms:modified>
  <cp:category/>
</cp:coreProperties>
</file>